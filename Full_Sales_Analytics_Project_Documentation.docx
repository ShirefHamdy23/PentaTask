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C0" w:rsidRDefault="00D935E7" w:rsidP="00D935E7">
      <w:pPr>
        <w:pStyle w:val="Title"/>
      </w:pPr>
      <w:r>
        <w:t>Real-Time Sales Analytics System — Full Task Documentation</w:t>
      </w:r>
    </w:p>
    <w:p w:rsidR="00D41CC0" w:rsidRDefault="00D935E7">
      <w:pPr>
        <w:pStyle w:val="Heading1"/>
      </w:pPr>
      <w:r>
        <w:t xml:space="preserve"> Objective</w:t>
      </w:r>
    </w:p>
    <w:p w:rsidR="00D41CC0" w:rsidRDefault="00D935E7">
      <w:r>
        <w:t>Build a system to manage and analyze sales data in real-time, integrating AI-driven recommendations and weather-based promotions with manual backend logic using SQLite, WebSockets, and external APIs.</w:t>
      </w:r>
    </w:p>
    <w:p w:rsidR="00D41CC0" w:rsidRDefault="00D935E7">
      <w:pPr>
        <w:pStyle w:val="Heading1"/>
      </w:pPr>
      <w:r>
        <w:t>📑 Features</w:t>
      </w:r>
    </w:p>
    <w:p w:rsidR="00D41CC0" w:rsidRDefault="00D935E7">
      <w:pPr>
        <w:pStyle w:val="ListBullet"/>
      </w:pPr>
      <w:proofErr w:type="gramStart"/>
      <w:r>
        <w:t xml:space="preserve">✅ </w:t>
      </w:r>
      <w:r w:rsidR="0058043A">
        <w:t xml:space="preserve"> </w:t>
      </w:r>
      <w:r>
        <w:t>POST</w:t>
      </w:r>
      <w:proofErr w:type="gramEnd"/>
      <w:r>
        <w:t xml:space="preserve"> /orders → Add new orders.</w:t>
      </w:r>
    </w:p>
    <w:p w:rsidR="00D41CC0" w:rsidRDefault="00D935E7">
      <w:pPr>
        <w:pStyle w:val="ListBullet"/>
      </w:pPr>
      <w:proofErr w:type="gramStart"/>
      <w:r>
        <w:t xml:space="preserve">✅ </w:t>
      </w:r>
      <w:r w:rsidR="0058043A">
        <w:t xml:space="preserve"> </w:t>
      </w:r>
      <w:r>
        <w:t>GET</w:t>
      </w:r>
      <w:proofErr w:type="gramEnd"/>
      <w:r>
        <w:t xml:space="preserve"> /analytics → Fetch real-time sales insights.</w:t>
      </w:r>
    </w:p>
    <w:p w:rsidR="00D41CC0" w:rsidRDefault="00D935E7">
      <w:pPr>
        <w:pStyle w:val="ListBullet"/>
      </w:pPr>
      <w:proofErr w:type="gramStart"/>
      <w:r>
        <w:t xml:space="preserve">✅ </w:t>
      </w:r>
      <w:r w:rsidR="0058043A">
        <w:t xml:space="preserve"> </w:t>
      </w:r>
      <w:proofErr w:type="spellStart"/>
      <w:r>
        <w:t>WebSockets</w:t>
      </w:r>
      <w:proofErr w:type="spellEnd"/>
      <w:proofErr w:type="gramEnd"/>
      <w:r>
        <w:t xml:space="preserve"> → Broadcast new order notifications and updated analytics in real-time.</w:t>
      </w:r>
    </w:p>
    <w:p w:rsidR="00D41CC0" w:rsidRDefault="00D935E7">
      <w:pPr>
        <w:pStyle w:val="ListBullet"/>
      </w:pPr>
      <w:proofErr w:type="gramStart"/>
      <w:r>
        <w:t xml:space="preserve">✅ </w:t>
      </w:r>
      <w:r w:rsidR="0058043A">
        <w:t xml:space="preserve"> </w:t>
      </w:r>
      <w:r>
        <w:t>AI</w:t>
      </w:r>
      <w:proofErr w:type="gramEnd"/>
      <w:r>
        <w:t xml:space="preserve"> Integration → Product recommendations using ChatGPT.</w:t>
      </w:r>
    </w:p>
    <w:p w:rsidR="00D41CC0" w:rsidRDefault="00D935E7">
      <w:pPr>
        <w:pStyle w:val="ListBullet"/>
      </w:pPr>
      <w:proofErr w:type="gramStart"/>
      <w:r>
        <w:t xml:space="preserve">✅ </w:t>
      </w:r>
      <w:r w:rsidR="0058043A">
        <w:t xml:space="preserve"> </w:t>
      </w:r>
      <w:r>
        <w:t>External</w:t>
      </w:r>
      <w:proofErr w:type="gramEnd"/>
      <w:r>
        <w:t xml:space="preserve"> API Integration → Suggest dynamic promotions based on weather.</w:t>
      </w:r>
    </w:p>
    <w:p w:rsidR="00D41CC0" w:rsidRDefault="00D935E7">
      <w:pPr>
        <w:pStyle w:val="Heading1"/>
      </w:pPr>
      <w:r>
        <w:t>📂 Project Structure</w:t>
      </w:r>
    </w:p>
    <w:p w:rsidR="00D41CC0" w:rsidRDefault="00D935E7">
      <w:r>
        <w:br/>
        <w:t>backend-task/</w:t>
      </w:r>
      <w:r>
        <w:br/>
        <w:t>├── server.js</w:t>
      </w:r>
      <w:r>
        <w:br/>
        <w:t>├── database/</w:t>
      </w:r>
      <w:r>
        <w:br/>
        <w:t>│   └── sales.db</w:t>
      </w:r>
      <w:r>
        <w:br/>
        <w:t>├── routes/</w:t>
      </w:r>
      <w:r>
        <w:br/>
        <w:t>│   ├── orders.js</w:t>
      </w:r>
      <w:r>
        <w:br/>
        <w:t>│   ├── analytics.js</w:t>
      </w:r>
      <w:r>
        <w:br/>
        <w:t>│   ├── recommendations.js</w:t>
      </w:r>
      <w:r>
        <w:br/>
        <w:t>├── services/</w:t>
      </w:r>
      <w:r>
        <w:br/>
        <w:t>│   ├── databaseService.js</w:t>
      </w:r>
      <w:r>
        <w:br/>
        <w:t>│   ├── weatherService.js</w:t>
      </w:r>
      <w:r>
        <w:br/>
        <w:t>│   ├── aiService.js</w:t>
      </w:r>
      <w:r>
        <w:br/>
        <w:t>├── sockets/</w:t>
      </w:r>
      <w:r>
        <w:br/>
        <w:t>│   └── websocket.js</w:t>
      </w:r>
      <w:r>
        <w:br/>
        <w:t>├── .env</w:t>
      </w:r>
      <w:r>
        <w:br/>
        <w:t>├── package.json</w:t>
      </w:r>
      <w:r>
        <w:br/>
        <w:t>└── README.md</w:t>
      </w:r>
      <w:r>
        <w:br/>
      </w:r>
    </w:p>
    <w:p w:rsidR="00D41CC0" w:rsidRDefault="00D935E7">
      <w:pPr>
        <w:pStyle w:val="Heading1"/>
      </w:pPr>
      <w:r>
        <w:lastRenderedPageBreak/>
        <w:t>🧪 Postman Collection (JSON)</w:t>
      </w:r>
    </w:p>
    <w:p w:rsidR="00D41CC0" w:rsidRDefault="00D935E7">
      <w:r>
        <w:br/>
        <w:t>{</w:t>
      </w:r>
      <w:r>
        <w:br/>
        <w:t xml:space="preserve">  "info": {</w:t>
      </w:r>
      <w:r>
        <w:br/>
        <w:t xml:space="preserve">    "name": "Backend Task - Real-Time Sales Analytics",</w:t>
      </w:r>
      <w:r>
        <w:br/>
        <w:t xml:space="preserve">    "description": "Postman collection for Real-Time Sales Analytics System backend testing."</w:t>
      </w:r>
      <w:r>
        <w:br/>
        <w:t xml:space="preserve">  },</w:t>
      </w:r>
      <w:r>
        <w:br/>
        <w:t xml:space="preserve">  "item": [</w:t>
      </w:r>
      <w:r>
        <w:br/>
        <w:t xml:space="preserve">    {</w:t>
      </w:r>
      <w:r>
        <w:br/>
        <w:t xml:space="preserve">      "name": "Add New Order",</w:t>
      </w:r>
      <w:r>
        <w:br/>
        <w:t xml:space="preserve">      "request": {</w:t>
      </w:r>
      <w:r>
        <w:br/>
        <w:t xml:space="preserve">        "method": "POST",</w:t>
      </w:r>
      <w:r>
        <w:br/>
        <w:t xml:space="preserve">        "url": "http://localhost:3000/orders"</w:t>
      </w:r>
      <w:r>
        <w:br/>
        <w:t xml:space="preserve">      }</w:t>
      </w:r>
      <w:r>
        <w:br/>
        <w:t xml:space="preserve">    },</w:t>
      </w:r>
      <w:r>
        <w:br/>
        <w:t xml:space="preserve">    {</w:t>
      </w:r>
      <w:r>
        <w:br/>
        <w:t xml:space="preserve">      "name": "Get Analytics",</w:t>
      </w:r>
      <w:r>
        <w:br/>
        <w:t xml:space="preserve">      "request": {</w:t>
      </w:r>
      <w:r>
        <w:br/>
        <w:t xml:space="preserve">        "method": "GET",</w:t>
      </w:r>
      <w:r>
        <w:br/>
        <w:t xml:space="preserve">        "url": "http://localhost:3000/analytics"</w:t>
      </w:r>
      <w:r>
        <w:br/>
        <w:t xml:space="preserve">      }</w:t>
      </w:r>
      <w:r>
        <w:br/>
        <w:t xml:space="preserve">    },</w:t>
      </w:r>
      <w:r>
        <w:br/>
        <w:t xml:space="preserve">    {</w:t>
      </w:r>
      <w:r>
        <w:br/>
        <w:t xml:space="preserve">      "name": "Get AI Recommendations",</w:t>
      </w:r>
      <w:r>
        <w:br/>
        <w:t xml:space="preserve">      "request": {</w:t>
      </w:r>
      <w:r>
        <w:br/>
        <w:t xml:space="preserve">        "method": "GET",</w:t>
      </w:r>
      <w:r>
        <w:br/>
        <w:t xml:space="preserve">        "url": "http://localhost:3000/recommendations"</w:t>
      </w:r>
      <w:r>
        <w:br/>
        <w:t xml:space="preserve">      }</w:t>
      </w:r>
      <w:r>
        <w:br/>
        <w:t xml:space="preserve">    }</w:t>
      </w:r>
      <w:r>
        <w:br/>
        <w:t xml:space="preserve">  ]</w:t>
      </w:r>
      <w:r>
        <w:br/>
        <w:t>}</w:t>
      </w:r>
      <w:r>
        <w:br/>
      </w:r>
    </w:p>
    <w:p w:rsidR="00D41CC0" w:rsidRDefault="00D935E7">
      <w:pPr>
        <w:pStyle w:val="Heading1"/>
      </w:pPr>
      <w:r>
        <w:t>🗄️ SQLite Schema</w:t>
      </w:r>
    </w:p>
    <w:p w:rsidR="00D41CC0" w:rsidRDefault="00D935E7">
      <w:r>
        <w:br/>
        <w:t>CREATE TABLE IF NOT EXISTS orders (</w:t>
      </w:r>
      <w:r>
        <w:br/>
        <w:t xml:space="preserve">  id INTEGER PRIMARY KEY AUTOINCREMENT,</w:t>
      </w:r>
      <w:r>
        <w:br/>
        <w:t xml:space="preserve">  product_id TEXT NOT NULL,</w:t>
      </w:r>
      <w:r>
        <w:br/>
        <w:t xml:space="preserve">  quantity INTEGER NOT NULL,</w:t>
      </w:r>
      <w:r>
        <w:br/>
        <w:t xml:space="preserve">  price REAL NOT NULL,</w:t>
      </w:r>
      <w:r>
        <w:br/>
        <w:t xml:space="preserve">  date TEXT NOT NULL);</w:t>
      </w:r>
      <w:r>
        <w:br/>
      </w:r>
    </w:p>
    <w:p w:rsidR="00D41CC0" w:rsidRDefault="00D935E7">
      <w:pPr>
        <w:pStyle w:val="Heading1"/>
      </w:pPr>
      <w:r>
        <w:lastRenderedPageBreak/>
        <w:t>🖥️ Full Backend Scaffold (Code Overview)</w:t>
      </w:r>
    </w:p>
    <w:p w:rsidR="00D41CC0" w:rsidRDefault="00D935E7" w:rsidP="0058043A">
      <w:r>
        <w:t xml:space="preserve">This section includes the Express.js server setup, routes, services, WebSocket integration, </w:t>
      </w:r>
      <w:proofErr w:type="gramStart"/>
      <w:r>
        <w:t>AI</w:t>
      </w:r>
      <w:proofErr w:type="gramEnd"/>
      <w:r>
        <w:t xml:space="preserve"> and weather services, as detailed in the chat. </w:t>
      </w:r>
    </w:p>
    <w:p w:rsidR="00D41CC0" w:rsidRDefault="00D935E7">
      <w:pPr>
        <w:pStyle w:val="Heading1"/>
      </w:pPr>
      <w:r>
        <w:t>📚 References &amp; Documentation I Studied From</w:t>
      </w:r>
    </w:p>
    <w:p w:rsidR="00D41CC0" w:rsidRDefault="00D935E7">
      <w:r>
        <w:t>• Node.js Documentation: https://nodejs.org/en/docs/</w:t>
      </w:r>
    </w:p>
    <w:p w:rsidR="00D41CC0" w:rsidRDefault="00D935E7">
      <w:r>
        <w:t>• Express.js Guide: https://expressjs.com/en/starter/installing.html</w:t>
      </w:r>
    </w:p>
    <w:p w:rsidR="00D41CC0" w:rsidRDefault="00D935E7">
      <w:r>
        <w:t>• SQLite Documentation: https://www.sqlite.org/docs.html</w:t>
      </w:r>
    </w:p>
    <w:p w:rsidR="00D41CC0" w:rsidRDefault="00D935E7">
      <w:r>
        <w:t>• sqlite3 Node.js Library Docs: https://www.npmjs.com/package/sqlite3</w:t>
      </w:r>
    </w:p>
    <w:p w:rsidR="00D41CC0" w:rsidRDefault="00D935E7">
      <w:r>
        <w:t>• ws Node.js WebSocket Library: https://github.com/websockets/ws</w:t>
      </w:r>
    </w:p>
    <w:p w:rsidR="00D41CC0" w:rsidRDefault="00D935E7">
      <w:r>
        <w:t>• MDN WebSockets Guide: https://developer.mozilla.org/en-US/docs/Web/API/WebSockets_API</w:t>
      </w:r>
    </w:p>
    <w:p w:rsidR="00D41CC0" w:rsidRDefault="00D935E7">
      <w:r>
        <w:t>• OpenWeather API Docs: https://openweathermap.org/current</w:t>
      </w:r>
    </w:p>
    <w:p w:rsidR="00D41CC0" w:rsidRDefault="00D935E7">
      <w:r>
        <w:t>• OpenAI API Documentation: https://platform.openai.com/docs</w:t>
      </w:r>
    </w:p>
    <w:p w:rsidR="00D41CC0" w:rsidRDefault="00D935E7">
      <w:r>
        <w:t>• Postman API Testing Tool: https://www.postman.com/api-platform/api-testing/</w:t>
      </w:r>
    </w:p>
    <w:p w:rsidR="00D41CC0" w:rsidRDefault="00D935E7">
      <w:r>
        <w:t xml:space="preserve">• </w:t>
      </w:r>
      <w:proofErr w:type="spellStart"/>
      <w:r>
        <w:t>OpenAI</w:t>
      </w:r>
      <w:proofErr w:type="spellEnd"/>
      <w:r>
        <w:t xml:space="preserve"> GPT Integration Example: https://platform.openai.com/docs/guides/chat</w:t>
      </w:r>
    </w:p>
    <w:p w:rsidR="00D41CC0" w:rsidRDefault="00D935E7">
      <w:pPr>
        <w:pStyle w:val="Heading1"/>
      </w:pPr>
      <w:r>
        <w:t>📊 Detailed Manual vs AI-Assisted Work Breakdown</w:t>
      </w:r>
    </w:p>
    <w:p w:rsidR="00D41CC0" w:rsidRDefault="00D935E7">
      <w:r>
        <w:t>Detailed breakdown per section is provided in the chat above, outlining what was manually implemented and where AI played a role in backend APIs, database handling, AI integration, external API integration, WebSockets, and documentation. (Refer to the tables previously provided.)</w:t>
      </w:r>
    </w:p>
    <w:p w:rsidR="009A6AC5" w:rsidRDefault="009A6AC5"/>
    <w:p w:rsidR="0058043A" w:rsidRDefault="0058043A"/>
    <w:p w:rsidR="0058043A" w:rsidRDefault="0058043A"/>
    <w:p w:rsidR="0058043A" w:rsidRDefault="0058043A"/>
    <w:p w:rsidR="0058043A" w:rsidRDefault="0058043A"/>
    <w:p w:rsidR="009A6AC5" w:rsidRDefault="009A6AC5"/>
    <w:p w:rsidR="009A6AC5" w:rsidRDefault="009A6AC5" w:rsidP="009A6AC5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Summary</w:t>
      </w:r>
    </w:p>
    <w:tbl>
      <w:tblPr>
        <w:tblW w:w="102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0"/>
        <w:gridCol w:w="2188"/>
        <w:gridCol w:w="2996"/>
      </w:tblGrid>
      <w:tr w:rsidR="009A6AC5" w:rsidTr="009A6AC5">
        <w:trPr>
          <w:trHeight w:val="42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rPr>
                <w:b/>
                <w:bCs/>
              </w:rPr>
            </w:pPr>
            <w:r>
              <w:rPr>
                <w:b/>
                <w:bCs/>
              </w:rPr>
              <w:t>Overall Contribution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rPr>
                <w:b/>
                <w:bCs/>
              </w:rPr>
            </w:pPr>
            <w:r>
              <w:rPr>
                <w:b/>
                <w:bCs/>
              </w:rPr>
              <w:t>% Manual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rPr>
                <w:b/>
                <w:bCs/>
              </w:rPr>
            </w:pPr>
            <w:r>
              <w:rPr>
                <w:b/>
                <w:bCs/>
              </w:rPr>
              <w:t>% AI-Assisted</w:t>
            </w:r>
          </w:p>
        </w:tc>
      </w:tr>
      <w:tr w:rsidR="009A6AC5" w:rsidTr="009A6AC5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Backend APIs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80%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20%</w:t>
            </w:r>
          </w:p>
        </w:tc>
      </w:tr>
      <w:tr w:rsidR="009A6AC5" w:rsidTr="009A6AC5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Database &amp; Queries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90%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10%</w:t>
            </w:r>
          </w:p>
        </w:tc>
      </w:tr>
      <w:tr w:rsidR="009A6AC5" w:rsidTr="009A6AC5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AI Integration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60%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40%</w:t>
            </w:r>
          </w:p>
        </w:tc>
      </w:tr>
      <w:tr w:rsidR="009A6AC5" w:rsidTr="009A6AC5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External API Integration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80%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20%</w:t>
            </w:r>
          </w:p>
        </w:tc>
      </w:tr>
      <w:tr w:rsidR="009A6AC5" w:rsidTr="009A6AC5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proofErr w:type="spellStart"/>
            <w:r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85%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15%</w:t>
            </w:r>
          </w:p>
        </w:tc>
      </w:tr>
      <w:tr w:rsidR="009A6AC5" w:rsidTr="009A6AC5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Documentation &amp; Testing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70%</w:t>
            </w:r>
          </w:p>
        </w:tc>
        <w:tc>
          <w:tcPr>
            <w:tcW w:w="0" w:type="auto"/>
            <w:vAlign w:val="center"/>
            <w:hideMark/>
          </w:tcPr>
          <w:p w:rsidR="009A6AC5" w:rsidRDefault="009A6AC5" w:rsidP="009A6AC5">
            <w:pPr>
              <w:jc w:val="both"/>
            </w:pPr>
            <w:r>
              <w:t>30%</w:t>
            </w:r>
          </w:p>
        </w:tc>
      </w:tr>
    </w:tbl>
    <w:p w:rsidR="009A6AC5" w:rsidRDefault="009A6AC5" w:rsidP="009A6AC5">
      <w:pPr>
        <w:spacing w:before="100" w:beforeAutospacing="1" w:after="100" w:afterAutospacing="1"/>
      </w:pPr>
      <w:r>
        <w:rPr>
          <w:rStyle w:val="Strong"/>
        </w:rPr>
        <w:t>Manual Implementation</w:t>
      </w:r>
      <w:proofErr w:type="gramStart"/>
      <w:r>
        <w:rPr>
          <w:rStyle w:val="Strong"/>
        </w:rPr>
        <w:t>:</w:t>
      </w:r>
      <w:proofErr w:type="gramEnd"/>
      <w:r>
        <w:br/>
        <w:t xml:space="preserve">Core functionality, logic, database operations, error handling, </w:t>
      </w:r>
      <w:proofErr w:type="spellStart"/>
      <w:r>
        <w:t>WebSockets</w:t>
      </w:r>
      <w:proofErr w:type="spellEnd"/>
      <w:r>
        <w:t>, and endpoint behavior.</w:t>
      </w:r>
    </w:p>
    <w:p w:rsidR="009A6AC5" w:rsidRDefault="009A6AC5" w:rsidP="009A6AC5">
      <w:pPr>
        <w:spacing w:before="100" w:beforeAutospacing="1" w:after="100" w:afterAutospacing="1"/>
      </w:pPr>
      <w:r>
        <w:rPr>
          <w:rStyle w:val="Strong"/>
        </w:rPr>
        <w:t>AI-Assisted</w:t>
      </w:r>
      <w:proofErr w:type="gramStart"/>
      <w:r>
        <w:rPr>
          <w:rStyle w:val="Strong"/>
        </w:rPr>
        <w:t>:</w:t>
      </w:r>
      <w:proofErr w:type="gramEnd"/>
      <w:r>
        <w:br/>
        <w:t>Structural suggestions, wording improvements, AI prompt refinement, and documentation organization.</w:t>
      </w:r>
    </w:p>
    <w:p w:rsidR="00C3705D" w:rsidRDefault="00C3705D" w:rsidP="009A6AC5">
      <w:pPr>
        <w:spacing w:before="100" w:beforeAutospacing="1" w:after="100" w:afterAutospacing="1"/>
      </w:pPr>
    </w:p>
    <w:p w:rsidR="00C3705D" w:rsidRDefault="00C3705D" w:rsidP="009A6AC5">
      <w:pPr>
        <w:spacing w:before="100" w:beforeAutospacing="1" w:after="100" w:afterAutospacing="1"/>
      </w:pPr>
    </w:p>
    <w:p w:rsidR="00C3705D" w:rsidRDefault="00C3705D" w:rsidP="009A6AC5">
      <w:pPr>
        <w:spacing w:before="100" w:beforeAutospacing="1" w:after="100" w:afterAutospacing="1"/>
      </w:pPr>
    </w:p>
    <w:p w:rsidR="00C3705D" w:rsidRDefault="00C3705D" w:rsidP="009A6AC5">
      <w:pPr>
        <w:spacing w:before="100" w:beforeAutospacing="1" w:after="100" w:afterAutospacing="1"/>
      </w:pPr>
    </w:p>
    <w:p w:rsidR="00C3705D" w:rsidRDefault="00C3705D" w:rsidP="009A6AC5">
      <w:pPr>
        <w:spacing w:before="100" w:beforeAutospacing="1" w:after="100" w:afterAutospacing="1"/>
      </w:pPr>
    </w:p>
    <w:p w:rsidR="00C3705D" w:rsidRDefault="00C3705D" w:rsidP="009A6AC5">
      <w:pPr>
        <w:spacing w:before="100" w:beforeAutospacing="1" w:after="100" w:afterAutospacing="1"/>
      </w:pPr>
    </w:p>
    <w:p w:rsidR="00C3705D" w:rsidRDefault="00C3705D" w:rsidP="009A6AC5">
      <w:pPr>
        <w:spacing w:before="100" w:beforeAutospacing="1" w:after="100" w:afterAutospacing="1"/>
      </w:pPr>
    </w:p>
    <w:p w:rsidR="00C3705D" w:rsidRDefault="00C3705D" w:rsidP="009A6AC5">
      <w:pPr>
        <w:spacing w:before="100" w:beforeAutospacing="1" w:after="100" w:afterAutospacing="1"/>
      </w:pPr>
    </w:p>
    <w:p w:rsidR="009A6AC5" w:rsidRDefault="009A6AC5" w:rsidP="009A6AC5">
      <w:pPr>
        <w:pStyle w:val="Heading2"/>
      </w:pPr>
      <w:r>
        <w:rPr>
          <w:rFonts w:ascii="Segoe UI Symbol" w:hAnsi="Segoe UI Symbol" w:cs="Segoe UI Symbol"/>
        </w:rPr>
        <w:lastRenderedPageBreak/>
        <w:t>📊</w:t>
      </w:r>
      <w:r>
        <w:t xml:space="preserve"> Detailed Manual vs AI-Assisted Work Breakdown</w:t>
      </w:r>
    </w:p>
    <w:p w:rsidR="009A6AC5" w:rsidRDefault="009A6AC5" w:rsidP="009A6AC5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1. Backend API Development</w:t>
      </w:r>
    </w:p>
    <w:tbl>
      <w:tblPr>
        <w:tblW w:w="94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0"/>
        <w:gridCol w:w="5100"/>
        <w:gridCol w:w="764"/>
        <w:gridCol w:w="1266"/>
      </w:tblGrid>
      <w:tr w:rsidR="009A6AC5" w:rsidRPr="00C3705D" w:rsidTr="00042C50">
        <w:trPr>
          <w:trHeight w:val="432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Manual Work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AI-Assisted</w:t>
            </w:r>
          </w:p>
        </w:tc>
      </w:tr>
      <w:tr w:rsidR="009A6AC5" w:rsidRPr="00C3705D" w:rsidTr="00042C50">
        <w:trPr>
          <w:trHeight w:val="1005"/>
          <w:tblCellSpacing w:w="15" w:type="dxa"/>
        </w:trPr>
        <w:tc>
          <w:tcPr>
            <w:tcW w:w="2205" w:type="dxa"/>
            <w:vAlign w:val="center"/>
            <w:hideMark/>
          </w:tcPr>
          <w:p w:rsidR="009A6AC5" w:rsidRPr="00C3705D" w:rsidRDefault="009A6AC5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Setting up Express.js server, routes, middleware</w:t>
            </w:r>
          </w:p>
        </w:tc>
        <w:tc>
          <w:tcPr>
            <w:tcW w:w="5100" w:type="dxa"/>
            <w:gridSpan w:val="2"/>
            <w:vAlign w:val="center"/>
            <w:hideMark/>
          </w:tcPr>
          <w:p w:rsidR="009A6AC5" w:rsidRPr="00C3705D" w:rsidRDefault="009A6AC5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Wrote all server code, route setup, and middleware manually based on documentation.</w:t>
            </w:r>
          </w:p>
        </w:tc>
        <w:tc>
          <w:tcPr>
            <w:tcW w:w="1985" w:type="dxa"/>
            <w:gridSpan w:val="2"/>
            <w:vAlign w:val="center"/>
            <w:hideMark/>
          </w:tcPr>
          <w:p w:rsidR="009A6AC5" w:rsidRPr="00C3705D" w:rsidRDefault="00042C50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No AI used</w:t>
            </w:r>
          </w:p>
        </w:tc>
      </w:tr>
      <w:tr w:rsidR="009A6AC5" w:rsidRPr="00C3705D" w:rsidTr="00042C50">
        <w:trPr>
          <w:trHeight w:val="1005"/>
          <w:tblCellSpacing w:w="15" w:type="dxa"/>
        </w:trPr>
        <w:tc>
          <w:tcPr>
            <w:tcW w:w="2205" w:type="dxa"/>
            <w:vAlign w:val="center"/>
            <w:hideMark/>
          </w:tcPr>
          <w:p w:rsidR="009A6AC5" w:rsidRPr="00C3705D" w:rsidRDefault="009A6AC5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POST /orders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— Add orders to database</w:t>
            </w:r>
          </w:p>
        </w:tc>
        <w:tc>
          <w:tcPr>
            <w:tcW w:w="5100" w:type="dxa"/>
            <w:gridSpan w:val="2"/>
            <w:vAlign w:val="center"/>
            <w:hideMark/>
          </w:tcPr>
          <w:p w:rsidR="009A6AC5" w:rsidRPr="00C3705D" w:rsidRDefault="009A6AC5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Manually implemented SQLite queries, </w:t>
            </w:r>
            <w:proofErr w:type="spellStart"/>
            <w:r w:rsidRPr="00C3705D">
              <w:rPr>
                <w:rFonts w:asciiTheme="majorBidi" w:hAnsiTheme="majorBidi" w:cstheme="majorBidi"/>
                <w:sz w:val="24"/>
                <w:szCs w:val="24"/>
              </w:rPr>
              <w:t>WebSocket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broadcasts, and request handling.</w:t>
            </w:r>
          </w:p>
        </w:tc>
        <w:tc>
          <w:tcPr>
            <w:tcW w:w="1985" w:type="dxa"/>
            <w:gridSpan w:val="2"/>
            <w:vAlign w:val="center"/>
            <w:hideMark/>
          </w:tcPr>
          <w:p w:rsidR="009A6AC5" w:rsidRPr="00C3705D" w:rsidRDefault="00042C50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No AI used</w:t>
            </w:r>
            <w:r w:rsidR="009A6AC5" w:rsidRPr="00C3705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9A6AC5" w:rsidRPr="00C3705D" w:rsidTr="00042C50">
        <w:trPr>
          <w:trHeight w:val="1276"/>
          <w:tblCellSpacing w:w="15" w:type="dxa"/>
        </w:trPr>
        <w:tc>
          <w:tcPr>
            <w:tcW w:w="2205" w:type="dxa"/>
            <w:vAlign w:val="center"/>
            <w:hideMark/>
          </w:tcPr>
          <w:p w:rsidR="009A6AC5" w:rsidRPr="00C3705D" w:rsidRDefault="009A6AC5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GET /analytics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— Real-time analytics</w:t>
            </w:r>
          </w:p>
        </w:tc>
        <w:tc>
          <w:tcPr>
            <w:tcW w:w="5100" w:type="dxa"/>
            <w:gridSpan w:val="2"/>
            <w:vAlign w:val="center"/>
            <w:hideMark/>
          </w:tcPr>
          <w:p w:rsidR="009A6AC5" w:rsidRPr="00C3705D" w:rsidRDefault="009A6AC5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Wrote all data aggregation logic manually using SQLite and JavaScript.</w:t>
            </w:r>
          </w:p>
        </w:tc>
        <w:tc>
          <w:tcPr>
            <w:tcW w:w="1985" w:type="dxa"/>
            <w:gridSpan w:val="2"/>
            <w:vAlign w:val="center"/>
            <w:hideMark/>
          </w:tcPr>
          <w:p w:rsidR="009A6AC5" w:rsidRPr="00C3705D" w:rsidRDefault="00042C50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No AI used</w:t>
            </w:r>
            <w:r w:rsidR="009A6AC5" w:rsidRPr="00C3705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9A6AC5" w:rsidRPr="00C3705D" w:rsidTr="00042C50">
        <w:trPr>
          <w:trHeight w:val="1276"/>
          <w:tblCellSpacing w:w="15" w:type="dxa"/>
        </w:trPr>
        <w:tc>
          <w:tcPr>
            <w:tcW w:w="2205" w:type="dxa"/>
            <w:vAlign w:val="center"/>
            <w:hideMark/>
          </w:tcPr>
          <w:p w:rsidR="009A6AC5" w:rsidRPr="00C3705D" w:rsidRDefault="009A6AC5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3705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WebSocket</w:t>
            </w:r>
            <w:proofErr w:type="spellEnd"/>
            <w:r w:rsidRPr="00C3705D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 xml:space="preserve"> integration</w:t>
            </w:r>
          </w:p>
        </w:tc>
        <w:tc>
          <w:tcPr>
            <w:tcW w:w="5100" w:type="dxa"/>
            <w:gridSpan w:val="2"/>
            <w:vAlign w:val="center"/>
            <w:hideMark/>
          </w:tcPr>
          <w:p w:rsidR="009A6AC5" w:rsidRPr="00C3705D" w:rsidRDefault="009A6AC5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Manually created </w:t>
            </w:r>
            <w:proofErr w:type="spellStart"/>
            <w:r w:rsidRPr="00C3705D">
              <w:rPr>
                <w:rFonts w:asciiTheme="majorBidi" w:hAnsiTheme="majorBidi" w:cstheme="majorBidi"/>
                <w:sz w:val="24"/>
                <w:szCs w:val="24"/>
              </w:rPr>
              <w:t>WebSocket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server with </w:t>
            </w:r>
            <w:proofErr w:type="spellStart"/>
            <w:r w:rsidRPr="00C3705D">
              <w:rPr>
                <w:rStyle w:val="HTMLCode"/>
                <w:rFonts w:asciiTheme="majorBidi" w:eastAsiaTheme="minorEastAsia" w:hAnsiTheme="majorBidi" w:cstheme="majorBidi"/>
                <w:sz w:val="24"/>
                <w:szCs w:val="24"/>
              </w:rPr>
              <w:t>ws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package, custom event broadcasting, and connection handling.</w:t>
            </w:r>
          </w:p>
        </w:tc>
        <w:tc>
          <w:tcPr>
            <w:tcW w:w="1985" w:type="dxa"/>
            <w:gridSpan w:val="2"/>
            <w:vAlign w:val="center"/>
            <w:hideMark/>
          </w:tcPr>
          <w:p w:rsidR="009A6AC5" w:rsidRPr="00C3705D" w:rsidRDefault="00042C50" w:rsidP="00042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No AI used</w:t>
            </w:r>
            <w:r w:rsidR="009A6AC5" w:rsidRPr="00C3705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:rsidR="009A6AC5" w:rsidRPr="00C3705D" w:rsidRDefault="0034127F" w:rsidP="00C370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9A6AC5" w:rsidRPr="00C3705D" w:rsidRDefault="009A6AC5" w:rsidP="00C3705D">
      <w:pPr>
        <w:pStyle w:val="Heading3"/>
        <w:rPr>
          <w:rFonts w:asciiTheme="majorBidi" w:hAnsiTheme="majorBidi"/>
          <w:sz w:val="24"/>
          <w:szCs w:val="24"/>
        </w:rPr>
      </w:pPr>
      <w:r w:rsidRPr="00C3705D">
        <w:rPr>
          <w:rFonts w:ascii="Segoe UI Symbol" w:hAnsi="Segoe UI Symbol" w:cs="Segoe UI Symbol"/>
          <w:sz w:val="24"/>
          <w:szCs w:val="24"/>
        </w:rPr>
        <w:t>📁</w:t>
      </w:r>
      <w:r w:rsidRPr="00C3705D">
        <w:rPr>
          <w:rFonts w:asciiTheme="majorBidi" w:hAnsiTheme="majorBidi"/>
          <w:sz w:val="24"/>
          <w:szCs w:val="24"/>
        </w:rPr>
        <w:t xml:space="preserve"> 2. Database Handling (SQLite)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4715"/>
        <w:gridCol w:w="1890"/>
      </w:tblGrid>
      <w:tr w:rsidR="009A6AC5" w:rsidRPr="00C3705D" w:rsidTr="00042C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4685" w:type="dxa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Manual Work</w:t>
            </w:r>
          </w:p>
        </w:tc>
        <w:tc>
          <w:tcPr>
            <w:tcW w:w="1845" w:type="dxa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AI-Assisted</w:t>
            </w:r>
          </w:p>
        </w:tc>
      </w:tr>
      <w:tr w:rsidR="009A6AC5" w:rsidRPr="00C3705D" w:rsidTr="00042C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SQLite database schema design</w:t>
            </w:r>
          </w:p>
        </w:tc>
        <w:tc>
          <w:tcPr>
            <w:tcW w:w="4685" w:type="dxa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Manually created </w:t>
            </w:r>
            <w:r w:rsidRPr="00C3705D">
              <w:rPr>
                <w:rStyle w:val="HTMLCode"/>
                <w:rFonts w:asciiTheme="majorBidi" w:eastAsiaTheme="minorEastAsia" w:hAnsiTheme="majorBidi" w:cstheme="majorBidi"/>
                <w:sz w:val="24"/>
                <w:szCs w:val="24"/>
              </w:rPr>
              <w:t>orders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table and schema based on task requirements.</w:t>
            </w:r>
          </w:p>
        </w:tc>
        <w:tc>
          <w:tcPr>
            <w:tcW w:w="1845" w:type="dxa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No AI used.</w:t>
            </w:r>
          </w:p>
        </w:tc>
      </w:tr>
      <w:tr w:rsidR="009A6AC5" w:rsidRPr="00C3705D" w:rsidTr="00042C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Writing database queries</w:t>
            </w:r>
          </w:p>
        </w:tc>
        <w:tc>
          <w:tcPr>
            <w:tcW w:w="4685" w:type="dxa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All insert, select, aggregation, and filtering queries were manually implemented using the </w:t>
            </w:r>
            <w:r w:rsidRPr="00C3705D">
              <w:rPr>
                <w:rStyle w:val="HTMLCode"/>
                <w:rFonts w:asciiTheme="majorBidi" w:eastAsiaTheme="minorEastAsia" w:hAnsiTheme="majorBidi" w:cstheme="majorBidi"/>
                <w:sz w:val="24"/>
                <w:szCs w:val="24"/>
              </w:rPr>
              <w:t>sqlite3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package.</w:t>
            </w:r>
          </w:p>
        </w:tc>
        <w:tc>
          <w:tcPr>
            <w:tcW w:w="1845" w:type="dxa"/>
            <w:vAlign w:val="center"/>
            <w:hideMark/>
          </w:tcPr>
          <w:p w:rsidR="009A6AC5" w:rsidRPr="00C3705D" w:rsidRDefault="00042C50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No AI used</w:t>
            </w:r>
            <w:r w:rsidR="009A6AC5" w:rsidRPr="00C3705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9A6AC5" w:rsidRPr="00C3705D" w:rsidTr="00042C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Connection and error handling</w:t>
            </w:r>
          </w:p>
        </w:tc>
        <w:tc>
          <w:tcPr>
            <w:tcW w:w="4685" w:type="dxa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Managed connections, callbacks, and errors manually following SQLite docs.</w:t>
            </w:r>
          </w:p>
        </w:tc>
        <w:tc>
          <w:tcPr>
            <w:tcW w:w="1845" w:type="dxa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No AI used.</w:t>
            </w:r>
          </w:p>
        </w:tc>
      </w:tr>
    </w:tbl>
    <w:p w:rsidR="009A6AC5" w:rsidRPr="00C3705D" w:rsidRDefault="0034127F" w:rsidP="00C370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9A6AC5" w:rsidRPr="00C3705D" w:rsidRDefault="009A6AC5" w:rsidP="00C3705D">
      <w:pPr>
        <w:pStyle w:val="Heading3"/>
        <w:rPr>
          <w:rFonts w:asciiTheme="majorBidi" w:hAnsiTheme="majorBidi"/>
          <w:sz w:val="24"/>
          <w:szCs w:val="24"/>
        </w:rPr>
      </w:pPr>
      <w:r w:rsidRPr="00C3705D">
        <w:rPr>
          <w:rFonts w:ascii="Segoe UI Symbol" w:hAnsi="Segoe UI Symbol" w:cs="Segoe UI Symbol"/>
          <w:sz w:val="24"/>
          <w:szCs w:val="24"/>
        </w:rPr>
        <w:lastRenderedPageBreak/>
        <w:t>📁</w:t>
      </w:r>
      <w:r w:rsidRPr="00C3705D">
        <w:rPr>
          <w:rFonts w:asciiTheme="majorBidi" w:hAnsiTheme="majorBidi"/>
          <w:sz w:val="24"/>
          <w:szCs w:val="24"/>
        </w:rPr>
        <w:t xml:space="preserve"> 3. AI Integration (</w:t>
      </w:r>
      <w:proofErr w:type="spellStart"/>
      <w:r w:rsidRPr="00C3705D">
        <w:rPr>
          <w:rFonts w:asciiTheme="majorBidi" w:hAnsiTheme="majorBidi"/>
          <w:sz w:val="24"/>
          <w:szCs w:val="24"/>
        </w:rPr>
        <w:t>ChatGPT</w:t>
      </w:r>
      <w:proofErr w:type="spellEnd"/>
      <w:r w:rsidRPr="00C3705D">
        <w:rPr>
          <w:rFonts w:asciiTheme="majorBidi" w:hAnsiTheme="majorBidi"/>
          <w:sz w:val="24"/>
          <w:szCs w:val="24"/>
        </w:rPr>
        <w:t xml:space="preserve"> API)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082"/>
        <w:gridCol w:w="3427"/>
      </w:tblGrid>
      <w:tr w:rsidR="009A6AC5" w:rsidRPr="00C3705D" w:rsidTr="009A6A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Manual Work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AI-Assisted</w:t>
            </w:r>
          </w:p>
        </w:tc>
      </w:tr>
      <w:tr w:rsidR="009A6AC5" w:rsidRPr="00C3705D" w:rsidTr="009A6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3705D">
              <w:rPr>
                <w:rFonts w:asciiTheme="majorBidi" w:hAnsiTheme="majorBidi" w:cstheme="majorBidi"/>
                <w:sz w:val="24"/>
                <w:szCs w:val="24"/>
              </w:rPr>
              <w:t>OpenAI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API integration setup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Manually implemented API calls using </w:t>
            </w:r>
            <w:proofErr w:type="spellStart"/>
            <w:r w:rsidRPr="00C3705D">
              <w:rPr>
                <w:rStyle w:val="HTMLCode"/>
                <w:rFonts w:asciiTheme="majorBidi" w:eastAsiaTheme="minorEastAsia" w:hAnsiTheme="majorBidi" w:cstheme="majorBidi"/>
                <w:sz w:val="24"/>
                <w:szCs w:val="24"/>
              </w:rPr>
              <w:t>axios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>, handled errors and response parsing.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🔸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AI provided examples for API request structures and headers.</w:t>
            </w:r>
          </w:p>
        </w:tc>
      </w:tr>
      <w:tr w:rsidR="009A6AC5" w:rsidRPr="00C3705D" w:rsidTr="009A6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Prompt engineering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Created AI prompts manually with clear sales and weather context.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AI-assisted in refining prompt wording for better, actionable recommendations.</w:t>
            </w:r>
          </w:p>
        </w:tc>
      </w:tr>
      <w:tr w:rsidR="009A6AC5" w:rsidRPr="00C3705D" w:rsidTr="009A6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Recommendation endpoint logic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Combined sales data and weather data in API call logic manually.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🔸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AI suggested structuring the request like </w:t>
            </w:r>
            <w:r w:rsidRPr="00C3705D">
              <w:rPr>
                <w:rStyle w:val="HTMLCode"/>
                <w:rFonts w:asciiTheme="majorBidi" w:eastAsiaTheme="minorEastAsia" w:hAnsiTheme="majorBidi" w:cstheme="majorBidi"/>
                <w:sz w:val="24"/>
                <w:szCs w:val="24"/>
              </w:rPr>
              <w:t>Given this sales data and temperature…</w:t>
            </w:r>
          </w:p>
        </w:tc>
      </w:tr>
    </w:tbl>
    <w:p w:rsidR="00C3705D" w:rsidRPr="00C3705D" w:rsidRDefault="00C3705D" w:rsidP="00C3705D">
      <w:pPr>
        <w:rPr>
          <w:rFonts w:asciiTheme="majorBidi" w:hAnsiTheme="majorBidi" w:cstheme="majorBidi"/>
          <w:sz w:val="24"/>
          <w:szCs w:val="24"/>
        </w:rPr>
      </w:pPr>
    </w:p>
    <w:p w:rsidR="009A6AC5" w:rsidRPr="00C3705D" w:rsidRDefault="0034127F" w:rsidP="00C370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7" style="width:0;height:1.5pt" o:hrstd="t" o:hr="t" fillcolor="#a0a0a0" stroked="f"/>
        </w:pict>
      </w:r>
    </w:p>
    <w:p w:rsidR="009A6AC5" w:rsidRPr="00C3705D" w:rsidRDefault="009A6AC5" w:rsidP="00C3705D">
      <w:pPr>
        <w:pStyle w:val="Heading3"/>
        <w:rPr>
          <w:rFonts w:asciiTheme="majorBidi" w:hAnsiTheme="majorBidi"/>
          <w:sz w:val="24"/>
          <w:szCs w:val="24"/>
        </w:rPr>
      </w:pPr>
      <w:r w:rsidRPr="00C3705D">
        <w:rPr>
          <w:rFonts w:ascii="Segoe UI Symbol" w:hAnsi="Segoe UI Symbol" w:cs="Segoe UI Symbol"/>
          <w:sz w:val="24"/>
          <w:szCs w:val="24"/>
        </w:rPr>
        <w:t>📁</w:t>
      </w:r>
      <w:r w:rsidR="00D8453E">
        <w:rPr>
          <w:rFonts w:ascii="Segoe UI Symbol" w:hAnsi="Segoe UI Symbol" w:cs="Segoe UI Symbol"/>
          <w:sz w:val="24"/>
          <w:szCs w:val="24"/>
        </w:rPr>
        <w:t>4</w:t>
      </w:r>
      <w:r w:rsidRPr="00C3705D">
        <w:rPr>
          <w:rFonts w:asciiTheme="majorBidi" w:hAnsiTheme="majorBidi"/>
          <w:sz w:val="24"/>
          <w:szCs w:val="24"/>
        </w:rPr>
        <w:t>. External API Integration (</w:t>
      </w:r>
      <w:proofErr w:type="spellStart"/>
      <w:r w:rsidRPr="00C3705D">
        <w:rPr>
          <w:rFonts w:asciiTheme="majorBidi" w:hAnsiTheme="majorBidi"/>
          <w:sz w:val="24"/>
          <w:szCs w:val="24"/>
        </w:rPr>
        <w:t>OpenWeather</w:t>
      </w:r>
      <w:proofErr w:type="spellEnd"/>
      <w:r w:rsidRPr="00C3705D">
        <w:rPr>
          <w:rFonts w:asciiTheme="majorBidi" w:hAnsiTheme="majorBidi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492"/>
        <w:gridCol w:w="3177"/>
      </w:tblGrid>
      <w:tr w:rsidR="009A6AC5" w:rsidRPr="00C3705D" w:rsidTr="009A6A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Manual Work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AI-Assisted</w:t>
            </w:r>
          </w:p>
        </w:tc>
      </w:tr>
      <w:tr w:rsidR="009A6AC5" w:rsidRPr="00C3705D" w:rsidTr="009A6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Fetching weather data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Wrote all integration logic manually using </w:t>
            </w:r>
            <w:proofErr w:type="spellStart"/>
            <w:r w:rsidRPr="00C3705D">
              <w:rPr>
                <w:rStyle w:val="HTMLCode"/>
                <w:rFonts w:asciiTheme="majorBidi" w:eastAsiaTheme="minorEastAsia" w:hAnsiTheme="majorBidi" w:cstheme="majorBidi"/>
                <w:sz w:val="24"/>
                <w:szCs w:val="24"/>
              </w:rPr>
              <w:t>axios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>, handling API key, units, and city configuration.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🔸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AI recommended the </w:t>
            </w:r>
            <w:proofErr w:type="spellStart"/>
            <w:r w:rsidRPr="00C3705D">
              <w:rPr>
                <w:rFonts w:asciiTheme="majorBidi" w:hAnsiTheme="majorBidi" w:cstheme="majorBidi"/>
                <w:sz w:val="24"/>
                <w:szCs w:val="24"/>
              </w:rPr>
              <w:t>OpenWeather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API and helped with the endpoint URL pattern.</w:t>
            </w:r>
          </w:p>
        </w:tc>
      </w:tr>
      <w:tr w:rsidR="009A6AC5" w:rsidRPr="00C3705D" w:rsidTr="009A6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Manually implemented try-catch and fallback handling.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No AI used.</w:t>
            </w:r>
          </w:p>
        </w:tc>
      </w:tr>
      <w:tr w:rsidR="009A6AC5" w:rsidRPr="00C3705D" w:rsidTr="009A6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Dynamic pricing &amp; promotion adjustments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Coded logic for adjusting promotions based on temperature thresholds.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🔸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AI suggested cases like promoting cold drinks on hot days, and the reverse.</w:t>
            </w:r>
          </w:p>
        </w:tc>
      </w:tr>
    </w:tbl>
    <w:p w:rsidR="009A6AC5" w:rsidRPr="00C3705D" w:rsidRDefault="0034127F" w:rsidP="00C370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8" style="width:0;height:1.5pt" o:hrstd="t" o:hr="t" fillcolor="#a0a0a0" stroked="f"/>
        </w:pict>
      </w:r>
    </w:p>
    <w:p w:rsidR="00D8453E" w:rsidRPr="00D8453E" w:rsidRDefault="009A6AC5" w:rsidP="00D8453E">
      <w:pPr>
        <w:pStyle w:val="Heading3"/>
        <w:rPr>
          <w:rFonts w:ascii="Segoe UI Symbol" w:hAnsi="Segoe UI Symbol" w:cs="Segoe UI Symbol"/>
          <w:sz w:val="24"/>
          <w:szCs w:val="24"/>
        </w:rPr>
      </w:pPr>
      <w:r w:rsidRPr="00C3705D">
        <w:rPr>
          <w:rFonts w:ascii="Segoe UI Symbol" w:hAnsi="Segoe UI Symbol" w:cs="Segoe UI Symbol"/>
          <w:sz w:val="24"/>
          <w:szCs w:val="24"/>
        </w:rPr>
        <w:lastRenderedPageBreak/>
        <w:t>📁</w:t>
      </w:r>
      <w:r w:rsidRPr="00C3705D">
        <w:rPr>
          <w:rFonts w:asciiTheme="majorBidi" w:hAnsiTheme="majorBidi"/>
          <w:sz w:val="24"/>
          <w:szCs w:val="24"/>
        </w:rPr>
        <w:t xml:space="preserve"> 5. Real-Time Reporting (</w:t>
      </w:r>
      <w:proofErr w:type="spellStart"/>
      <w:r w:rsidRPr="00C3705D">
        <w:rPr>
          <w:rFonts w:asciiTheme="majorBidi" w:hAnsiTheme="majorBidi"/>
          <w:sz w:val="24"/>
          <w:szCs w:val="24"/>
        </w:rPr>
        <w:t>WebSockets</w:t>
      </w:r>
      <w:proofErr w:type="spellEnd"/>
      <w:r w:rsidRPr="00C3705D">
        <w:rPr>
          <w:rFonts w:asciiTheme="majorBidi" w:hAnsiTheme="majorBidi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229"/>
        <w:gridCol w:w="3727"/>
      </w:tblGrid>
      <w:tr w:rsidR="009A6AC5" w:rsidRPr="00C3705D" w:rsidTr="009A6A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Manual Work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AI-Assisted</w:t>
            </w:r>
          </w:p>
        </w:tc>
      </w:tr>
      <w:tr w:rsidR="009A6AC5" w:rsidRPr="00C3705D" w:rsidTr="009A6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3705D">
              <w:rPr>
                <w:rFonts w:asciiTheme="majorBidi" w:hAnsiTheme="majorBidi" w:cstheme="majorBidi"/>
                <w:sz w:val="24"/>
                <w:szCs w:val="24"/>
              </w:rPr>
              <w:t>WebSocket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server setup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Manually built a </w:t>
            </w:r>
            <w:proofErr w:type="spellStart"/>
            <w:r w:rsidRPr="00C3705D">
              <w:rPr>
                <w:rStyle w:val="HTMLCode"/>
                <w:rFonts w:asciiTheme="majorBidi" w:eastAsiaTheme="minorEastAsia" w:hAnsiTheme="majorBidi" w:cstheme="majorBidi"/>
                <w:sz w:val="24"/>
                <w:szCs w:val="24"/>
              </w:rPr>
              <w:t>ws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server integrated into the Node.js HTTP server.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🔸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AI assisted with suggestions on </w:t>
            </w:r>
            <w:r w:rsidR="00D8453E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Pr="00C3705D">
              <w:rPr>
                <w:rFonts w:asciiTheme="majorBidi" w:hAnsiTheme="majorBidi" w:cstheme="majorBidi"/>
                <w:sz w:val="24"/>
                <w:szCs w:val="24"/>
              </w:rPr>
              <w:t>WebSocket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event structure and message formats.</w:t>
            </w:r>
          </w:p>
        </w:tc>
      </w:tr>
      <w:tr w:rsidR="009A6AC5" w:rsidRPr="00C3705D" w:rsidTr="009A6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Broadcasting messages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Coded message broadcasting and client filtering logic manually.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C3705D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A6AC5" w:rsidRPr="00C3705D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="009A6AC5"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No AI used.</w:t>
            </w:r>
          </w:p>
        </w:tc>
      </w:tr>
      <w:tr w:rsidR="009A6AC5" w:rsidRPr="00C3705D" w:rsidTr="009A6A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3705D">
              <w:rPr>
                <w:rFonts w:asciiTheme="majorBidi" w:hAnsiTheme="majorBidi" w:cstheme="majorBidi"/>
                <w:sz w:val="24"/>
                <w:szCs w:val="24"/>
              </w:rPr>
              <w:t>WebSocket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event design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Defined custom events and messages for new orders and analytics updates.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🔸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AI suggested clean, semantic event names like </w:t>
            </w:r>
            <w:proofErr w:type="spellStart"/>
            <w:r w:rsidRPr="00C3705D">
              <w:rPr>
                <w:rStyle w:val="HTMLCode"/>
                <w:rFonts w:asciiTheme="majorBidi" w:eastAsiaTheme="minorEastAsia" w:hAnsiTheme="majorBidi" w:cstheme="majorBidi"/>
                <w:sz w:val="24"/>
                <w:szCs w:val="24"/>
              </w:rPr>
              <w:t>newOrder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proofErr w:type="spellStart"/>
            <w:r w:rsidRPr="00C3705D">
              <w:rPr>
                <w:rStyle w:val="HTMLCode"/>
                <w:rFonts w:asciiTheme="majorBidi" w:eastAsiaTheme="minorEastAsia" w:hAnsiTheme="majorBidi" w:cstheme="majorBidi"/>
                <w:sz w:val="24"/>
                <w:szCs w:val="24"/>
              </w:rPr>
              <w:t>updateAnalytics</w:t>
            </w:r>
            <w:proofErr w:type="spellEnd"/>
            <w:r w:rsidRPr="00C3705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:rsidR="009A6AC5" w:rsidRPr="00C3705D" w:rsidRDefault="0034127F" w:rsidP="00C370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9" style="width:0;height:1.5pt" o:hrstd="t" o:hr="t" fillcolor="#a0a0a0" stroked="f"/>
        </w:pict>
      </w:r>
    </w:p>
    <w:p w:rsidR="009A6AC5" w:rsidRPr="00C3705D" w:rsidRDefault="009A6AC5" w:rsidP="00C3705D">
      <w:pPr>
        <w:pStyle w:val="Heading3"/>
        <w:rPr>
          <w:rFonts w:asciiTheme="majorBidi" w:hAnsiTheme="majorBidi"/>
          <w:sz w:val="24"/>
          <w:szCs w:val="24"/>
        </w:rPr>
      </w:pPr>
      <w:r w:rsidRPr="00C3705D">
        <w:rPr>
          <w:rFonts w:ascii="Segoe UI Symbol" w:hAnsi="Segoe UI Symbol" w:cs="Segoe UI Symbol"/>
          <w:sz w:val="24"/>
          <w:szCs w:val="24"/>
        </w:rPr>
        <w:t>📁</w:t>
      </w:r>
      <w:r w:rsidRPr="00C3705D">
        <w:rPr>
          <w:rFonts w:asciiTheme="majorBidi" w:hAnsiTheme="majorBidi"/>
          <w:sz w:val="24"/>
          <w:szCs w:val="24"/>
        </w:rPr>
        <w:t xml:space="preserve"> 6. Documentation &amp; Testing</w:t>
      </w:r>
    </w:p>
    <w:tbl>
      <w:tblPr>
        <w:tblW w:w="91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4356"/>
        <w:gridCol w:w="2739"/>
      </w:tblGrid>
      <w:tr w:rsidR="009A6AC5" w:rsidRPr="00C3705D" w:rsidTr="00C3705D">
        <w:trPr>
          <w:trHeight w:val="81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Manual Work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AI-Assisted</w:t>
            </w:r>
          </w:p>
        </w:tc>
      </w:tr>
      <w:tr w:rsidR="009A6AC5" w:rsidRPr="00C3705D" w:rsidTr="00C3705D">
        <w:trPr>
          <w:trHeight w:val="1350"/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README.md writing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Manually described all parts, setup instructions, and API descriptions.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🔸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AI supported outlining and refining sections.</w:t>
            </w:r>
          </w:p>
        </w:tc>
      </w:tr>
      <w:tr w:rsidR="009A6AC5" w:rsidRPr="00C3705D" w:rsidTr="00C3705D">
        <w:trPr>
          <w:trHeight w:val="1825"/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Postman collection creation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Created request examples, endpoints, parameters, and test values manually.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34127F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No AI used</w:t>
            </w:r>
            <w:bookmarkStart w:id="0" w:name="_GoBack"/>
            <w:bookmarkEnd w:id="0"/>
          </w:p>
        </w:tc>
      </w:tr>
      <w:tr w:rsidR="009A6AC5" w:rsidRPr="00C3705D" w:rsidTr="00C3705D">
        <w:trPr>
          <w:trHeight w:val="1749"/>
          <w:tblCellSpacing w:w="15" w:type="dxa"/>
        </w:trPr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Theme="majorBidi" w:hAnsiTheme="majorBidi" w:cstheme="majorBidi"/>
                <w:sz w:val="24"/>
                <w:szCs w:val="24"/>
              </w:rPr>
              <w:t>References documentation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Manually compiled resource links and tutorials studied during development.</w:t>
            </w:r>
          </w:p>
        </w:tc>
        <w:tc>
          <w:tcPr>
            <w:tcW w:w="0" w:type="auto"/>
            <w:vAlign w:val="center"/>
            <w:hideMark/>
          </w:tcPr>
          <w:p w:rsidR="009A6AC5" w:rsidRPr="00C3705D" w:rsidRDefault="009A6AC5" w:rsidP="00C370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705D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C3705D">
              <w:rPr>
                <w:rFonts w:asciiTheme="majorBidi" w:hAnsiTheme="majorBidi" w:cstheme="majorBidi"/>
                <w:sz w:val="24"/>
                <w:szCs w:val="24"/>
              </w:rPr>
              <w:t xml:space="preserve"> No AI used.</w:t>
            </w:r>
          </w:p>
        </w:tc>
      </w:tr>
    </w:tbl>
    <w:p w:rsidR="009A6AC5" w:rsidRDefault="009A6AC5"/>
    <w:p w:rsidR="00D80F98" w:rsidRDefault="00D80F98"/>
    <w:p w:rsidR="00D80F98" w:rsidRDefault="00D80F98"/>
    <w:p w:rsidR="00D80F98" w:rsidRDefault="00D80F98"/>
    <w:p w:rsidR="00D80F98" w:rsidRDefault="00D80F98"/>
    <w:p w:rsidR="00D80F98" w:rsidRDefault="00D80F98" w:rsidP="00D80F98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Detailed Manual Implementation, Testing, and Test Case</w:t>
      </w:r>
    </w:p>
    <w:p w:rsidR="00D80F98" w:rsidRDefault="0034127F" w:rsidP="00D80F98">
      <w:r>
        <w:pict>
          <v:rect id="_x0000_i1030" style="width:0;height:1.5pt" o:hralign="center" o:hrstd="t" o:hr="t" fillcolor="#a0a0a0" stroked="f"/>
        </w:pict>
      </w:r>
    </w:p>
    <w:p w:rsidR="00D80F98" w:rsidRDefault="00D80F98" w:rsidP="00D80F98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Manual Implementation Details</w:t>
      </w:r>
      <w:r>
        <w:br/>
        <w:t>Here’s what was manually implemented:</w:t>
      </w:r>
    </w:p>
    <w:p w:rsidR="00D80F98" w:rsidRDefault="00D80F98" w:rsidP="00D80F98">
      <w:pPr>
        <w:pStyle w:val="Heading3"/>
      </w:pPr>
      <w:r>
        <w:rPr>
          <w:rFonts w:ascii="Segoe UI Symbol" w:hAnsi="Segoe UI Symbol" w:cs="Segoe UI Symbol"/>
        </w:rPr>
        <w:t>🗄</w:t>
      </w:r>
      <w:r>
        <w:t>️ Database (SQLite)</w:t>
      </w:r>
    </w:p>
    <w:p w:rsidR="00D80F98" w:rsidRDefault="00D80F98" w:rsidP="00D80F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Manually created </w:t>
      </w:r>
      <w:proofErr w:type="gramStart"/>
      <w:r>
        <w:t>an</w:t>
      </w:r>
      <w:proofErr w:type="gramEnd"/>
      <w:r>
        <w:t xml:space="preserve"> SQLite database and </w:t>
      </w:r>
      <w:r>
        <w:rPr>
          <w:rStyle w:val="HTMLCode"/>
          <w:rFonts w:eastAsiaTheme="minorEastAsia"/>
        </w:rPr>
        <w:t>orders</w:t>
      </w:r>
      <w:r>
        <w:t xml:space="preserve"> table using raw SQL.</w:t>
      </w:r>
    </w:p>
    <w:p w:rsidR="00D80F98" w:rsidRDefault="00D80F98" w:rsidP="00D80F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All CRUD operations implemented manually using the </w:t>
      </w:r>
      <w:r>
        <w:rPr>
          <w:rStyle w:val="HTMLCode"/>
          <w:rFonts w:eastAsiaTheme="minorEastAsia"/>
        </w:rPr>
        <w:t>sqlite3</w:t>
      </w:r>
      <w:r>
        <w:t xml:space="preserve"> Node.js package.</w:t>
      </w:r>
    </w:p>
    <w:p w:rsidR="00D80F98" w:rsidRDefault="00D80F98" w:rsidP="00D80F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No ORM or query builders were used — direct SQL queries with error handling.</w:t>
      </w:r>
    </w:p>
    <w:p w:rsidR="00D80F98" w:rsidRDefault="00D80F98" w:rsidP="00D80F98">
      <w:pPr>
        <w:pStyle w:val="Heading3"/>
      </w:pPr>
      <w:r>
        <w:rPr>
          <w:rFonts w:ascii="Segoe UI Symbol" w:hAnsi="Segoe UI Symbol" w:cs="Segoe UI Symbol"/>
        </w:rPr>
        <w:t>📡</w:t>
      </w:r>
      <w:r>
        <w:t xml:space="preserve"> Real-Time </w:t>
      </w:r>
      <w:proofErr w:type="spellStart"/>
      <w:r>
        <w:t>WebSocket</w:t>
      </w:r>
      <w:proofErr w:type="spellEnd"/>
      <w:r>
        <w:t xml:space="preserve"> Server</w:t>
      </w:r>
    </w:p>
    <w:p w:rsidR="00D80F98" w:rsidRDefault="00D80F98" w:rsidP="00D80F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Set up a </w:t>
      </w:r>
      <w:proofErr w:type="spellStart"/>
      <w:r>
        <w:t>WebSocket</w:t>
      </w:r>
      <w:proofErr w:type="spellEnd"/>
      <w:r>
        <w:t xml:space="preserve"> server using the native </w:t>
      </w:r>
      <w:proofErr w:type="spellStart"/>
      <w:r>
        <w:rPr>
          <w:rStyle w:val="HTMLCode"/>
          <w:rFonts w:eastAsiaTheme="minorEastAsia"/>
        </w:rPr>
        <w:t>ws</w:t>
      </w:r>
      <w:proofErr w:type="spellEnd"/>
      <w:r>
        <w:t xml:space="preserve"> Node.js package.</w:t>
      </w:r>
    </w:p>
    <w:p w:rsidR="00D80F98" w:rsidRDefault="00D80F98" w:rsidP="00D80F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Manually managed </w:t>
      </w:r>
      <w:proofErr w:type="spellStart"/>
      <w:r>
        <w:t>WebSocket</w:t>
      </w:r>
      <w:proofErr w:type="spellEnd"/>
      <w:r>
        <w:t xml:space="preserve"> client connections and broadcasting events.</w:t>
      </w:r>
    </w:p>
    <w:p w:rsidR="00D80F98" w:rsidRDefault="00D80F98" w:rsidP="00D80F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Custom events:</w:t>
      </w:r>
    </w:p>
    <w:p w:rsidR="00D80F98" w:rsidRDefault="00D80F98" w:rsidP="00D80F98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newOrder</w:t>
      </w:r>
      <w:proofErr w:type="spellEnd"/>
      <w:r>
        <w:t xml:space="preserve"> (when a new order is added)</w:t>
      </w:r>
    </w:p>
    <w:p w:rsidR="00D80F98" w:rsidRDefault="00D80F98" w:rsidP="00D80F98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updateAnalytics</w:t>
      </w:r>
      <w:proofErr w:type="spellEnd"/>
      <w:r>
        <w:t xml:space="preserve"> (when real-time analytics data updates)</w:t>
      </w:r>
    </w:p>
    <w:p w:rsidR="00D80F98" w:rsidRDefault="00D80F98" w:rsidP="00D80F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Wrote all </w:t>
      </w:r>
      <w:proofErr w:type="spellStart"/>
      <w:r>
        <w:t>WebSocket</w:t>
      </w:r>
      <w:proofErr w:type="spellEnd"/>
      <w:r>
        <w:t xml:space="preserve"> communication code without using Socket.IO or third-party libraries.</w:t>
      </w:r>
    </w:p>
    <w:p w:rsidR="00D80F98" w:rsidRDefault="00D80F98" w:rsidP="00D80F98">
      <w:pPr>
        <w:pStyle w:val="Heading3"/>
      </w:pPr>
      <w:r>
        <w:rPr>
          <w:rFonts w:ascii="Segoe UI Symbol" w:hAnsi="Segoe UI Symbol" w:cs="Segoe UI Symbol"/>
        </w:rPr>
        <w:t>🔌</w:t>
      </w:r>
      <w:r>
        <w:t xml:space="preserve"> External API Integration</w:t>
      </w:r>
    </w:p>
    <w:p w:rsidR="00D80F98" w:rsidRDefault="00D80F98" w:rsidP="00D80F9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Integrated </w:t>
      </w:r>
      <w:proofErr w:type="spellStart"/>
      <w:r>
        <w:t>OpenWeather</w:t>
      </w:r>
      <w:proofErr w:type="spellEnd"/>
      <w:r>
        <w:t xml:space="preserve"> API using </w:t>
      </w:r>
      <w:proofErr w:type="spellStart"/>
      <w:r>
        <w:rPr>
          <w:rStyle w:val="HTMLCode"/>
          <w:rFonts w:eastAsiaTheme="minorEastAsia"/>
        </w:rPr>
        <w:t>axios</w:t>
      </w:r>
      <w:proofErr w:type="spellEnd"/>
      <w:r>
        <w:t>.</w:t>
      </w:r>
    </w:p>
    <w:p w:rsidR="00D80F98" w:rsidRDefault="00D80F98" w:rsidP="00D80F9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Manually constructed the weather API URL, added the API key, handled JSON responses and errors.</w:t>
      </w:r>
    </w:p>
    <w:p w:rsidR="00D80F98" w:rsidRDefault="00D80F98" w:rsidP="00D80F9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No SDKs or client libraries were used.</w:t>
      </w:r>
    </w:p>
    <w:p w:rsidR="00D80F98" w:rsidRDefault="00D80F98" w:rsidP="00D80F98">
      <w:pPr>
        <w:pStyle w:val="Heading3"/>
      </w:pPr>
      <w:r>
        <w:rPr>
          <w:rFonts w:ascii="Calibri" w:hAnsi="Calibri" w:cs="Calibri"/>
        </w:rPr>
        <w:t>🤖</w:t>
      </w:r>
      <w:r>
        <w:t xml:space="preserve"> AI (</w:t>
      </w:r>
      <w:proofErr w:type="spellStart"/>
      <w:r>
        <w:t>OpenAI</w:t>
      </w:r>
      <w:proofErr w:type="spellEnd"/>
      <w:r>
        <w:t>) API Integration</w:t>
      </w:r>
    </w:p>
    <w:p w:rsidR="00D80F98" w:rsidRDefault="00D80F98" w:rsidP="00D80F9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Manually implemented API requests to </w:t>
      </w:r>
      <w:proofErr w:type="spellStart"/>
      <w:r>
        <w:t>OpenAI</w:t>
      </w:r>
      <w:proofErr w:type="spellEnd"/>
      <w:r>
        <w:t xml:space="preserve"> using </w:t>
      </w:r>
      <w:proofErr w:type="spellStart"/>
      <w:r>
        <w:rPr>
          <w:rStyle w:val="HTMLCode"/>
          <w:rFonts w:eastAsiaTheme="minorEastAsia"/>
        </w:rPr>
        <w:t>axios</w:t>
      </w:r>
      <w:proofErr w:type="spellEnd"/>
      <w:r>
        <w:t>.</w:t>
      </w:r>
    </w:p>
    <w:p w:rsidR="00D80F98" w:rsidRDefault="00D80F98" w:rsidP="00D80F9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Hand-crafted prompts combining real-time sales data and weather information.</w:t>
      </w:r>
    </w:p>
    <w:p w:rsidR="00D80F98" w:rsidRDefault="00D80F98" w:rsidP="00D80F9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Custom response parsing and error handling without AI SDK wrappers.</w:t>
      </w:r>
    </w:p>
    <w:p w:rsidR="00D80F98" w:rsidRDefault="00D80F98" w:rsidP="00D80F98">
      <w:pPr>
        <w:pStyle w:val="Heading3"/>
      </w:pPr>
      <w:r>
        <w:rPr>
          <w:rFonts w:ascii="Segoe UI Symbol" w:hAnsi="Segoe UI Symbol" w:cs="Segoe UI Symbol"/>
        </w:rPr>
        <w:t>🔀</w:t>
      </w:r>
      <w:r>
        <w:t xml:space="preserve"> API Routing and Logic</w:t>
      </w:r>
    </w:p>
    <w:p w:rsidR="00D80F98" w:rsidRDefault="00D80F98" w:rsidP="00D80F9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All Express routes, endpoints, </w:t>
      </w:r>
      <w:proofErr w:type="spellStart"/>
      <w:r>
        <w:t>middlewares</w:t>
      </w:r>
      <w:proofErr w:type="spellEnd"/>
      <w:r>
        <w:t>, and services were written from scratch.</w:t>
      </w:r>
    </w:p>
    <w:p w:rsidR="00D80F98" w:rsidRDefault="00D80F98" w:rsidP="00D80F9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Separated logic into:</w:t>
      </w:r>
    </w:p>
    <w:p w:rsidR="00D80F98" w:rsidRDefault="00D80F98" w:rsidP="00D80F9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/routes/</w:t>
      </w:r>
      <w:r>
        <w:t xml:space="preserve"> for API endpoints</w:t>
      </w:r>
    </w:p>
    <w:p w:rsidR="00D80F98" w:rsidRDefault="00D80F98" w:rsidP="00D80F9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/services/</w:t>
      </w:r>
      <w:r>
        <w:t xml:space="preserve"> for database, AI, and weather logic</w:t>
      </w:r>
    </w:p>
    <w:p w:rsidR="00D80F98" w:rsidRDefault="00D80F98" w:rsidP="00D80F9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lastRenderedPageBreak/>
        <w:t>/sockets/</w:t>
      </w:r>
      <w:r>
        <w:t xml:space="preserve"> for </w:t>
      </w:r>
      <w:proofErr w:type="spellStart"/>
      <w:r>
        <w:t>WebSocket</w:t>
      </w:r>
      <w:proofErr w:type="spellEnd"/>
      <w:r>
        <w:t xml:space="preserve"> handling</w:t>
      </w:r>
    </w:p>
    <w:p w:rsidR="00D80F98" w:rsidRDefault="00D80F98" w:rsidP="00D80F9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Manually handled route validation, error handling, and HTTP status codes.</w:t>
      </w:r>
    </w:p>
    <w:p w:rsidR="00D80F98" w:rsidRDefault="0034127F" w:rsidP="00D80F98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D80F98" w:rsidRDefault="00D80F98" w:rsidP="00D80F98">
      <w:pPr>
        <w:pStyle w:val="Heading2"/>
      </w:pPr>
      <w:r>
        <w:rPr>
          <w:rFonts w:ascii="Segoe UI Symbol" w:hAnsi="Segoe UI Symbol" w:cs="Segoe UI Symbol"/>
        </w:rPr>
        <w:t>🛠</w:t>
      </w:r>
      <w:r>
        <w:t>How to Run and Test the Project</w:t>
      </w:r>
    </w:p>
    <w:p w:rsidR="00D80F98" w:rsidRDefault="00D80F98" w:rsidP="00D80F98">
      <w:pPr>
        <w:pStyle w:val="Heading3"/>
      </w:pPr>
      <w:proofErr w:type="gramStart"/>
      <w:r>
        <w:t>1.Prerequisites</w:t>
      </w:r>
      <w:proofErr w:type="gramEnd"/>
    </w:p>
    <w:p w:rsidR="00D80F98" w:rsidRDefault="00D80F98" w:rsidP="00D80F9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Node.js installed (v16+ recommended)</w:t>
      </w:r>
    </w:p>
    <w:p w:rsidR="00D80F98" w:rsidRDefault="00D80F98" w:rsidP="00D80F9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NPM installed</w:t>
      </w:r>
    </w:p>
    <w:p w:rsidR="00D80F98" w:rsidRDefault="00D80F98" w:rsidP="00D80F98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OpenWeather</w:t>
      </w:r>
      <w:proofErr w:type="spellEnd"/>
      <w:r>
        <w:t xml:space="preserve"> API key</w:t>
      </w:r>
    </w:p>
    <w:p w:rsidR="00D80F98" w:rsidRDefault="00D80F98" w:rsidP="00D80F98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OpenAI</w:t>
      </w:r>
      <w:proofErr w:type="spellEnd"/>
      <w:r>
        <w:t xml:space="preserve"> API key</w:t>
      </w:r>
    </w:p>
    <w:p w:rsidR="00D80F98" w:rsidRDefault="00D80F98" w:rsidP="00D80F98">
      <w:pPr>
        <w:pStyle w:val="Heading3"/>
      </w:pPr>
      <w:proofErr w:type="gramStart"/>
      <w:r>
        <w:t>2.Install</w:t>
      </w:r>
      <w:proofErr w:type="gramEnd"/>
      <w:r>
        <w:t xml:space="preserve"> Dependencies</w:t>
      </w:r>
    </w:p>
    <w:p w:rsidR="00D80F98" w:rsidRDefault="00D80F98" w:rsidP="00D80F98">
      <w:pPr>
        <w:pStyle w:val="HTMLPreformatted"/>
      </w:pPr>
      <w:proofErr w:type="gramStart"/>
      <w:r>
        <w:t>bash</w:t>
      </w:r>
      <w:proofErr w:type="gramEnd"/>
    </w:p>
    <w:p w:rsidR="00D80F98" w:rsidRDefault="00D80F98" w:rsidP="00D80F98">
      <w:pPr>
        <w:pStyle w:val="HTMLPreformatted"/>
      </w:pPr>
      <w:proofErr w:type="spellStart"/>
      <w:r>
        <w:t>CopyEdit</w:t>
      </w:r>
      <w:proofErr w:type="spellEnd"/>
    </w:p>
    <w:p w:rsidR="00D80F98" w:rsidRDefault="00D80F98" w:rsidP="00D80F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</w:t>
      </w:r>
    </w:p>
    <w:p w:rsidR="00D80F98" w:rsidRDefault="00D80F98" w:rsidP="00D80F98">
      <w:pPr>
        <w:pStyle w:val="Heading3"/>
      </w:pPr>
      <w:proofErr w:type="gramStart"/>
      <w:r>
        <w:t>3.Configure</w:t>
      </w:r>
      <w:proofErr w:type="gramEnd"/>
      <w:r>
        <w:t xml:space="preserve"> Environment</w:t>
      </w:r>
    </w:p>
    <w:p w:rsidR="00D80F98" w:rsidRDefault="00D80F98" w:rsidP="00D80F98">
      <w:pPr>
        <w:spacing w:before="100" w:beforeAutospacing="1" w:after="100" w:afterAutospacing="1"/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  <w:rFonts w:eastAsiaTheme="minorEastAsia"/>
        </w:rPr>
        <w:t>.</w:t>
      </w:r>
      <w:proofErr w:type="spellStart"/>
      <w:r>
        <w:rPr>
          <w:rStyle w:val="HTMLCode"/>
          <w:rFonts w:eastAsiaTheme="minorEastAsia"/>
        </w:rPr>
        <w:t>env</w:t>
      </w:r>
      <w:proofErr w:type="spellEnd"/>
      <w:r>
        <w:t xml:space="preserve"> file in your project root:</w:t>
      </w:r>
    </w:p>
    <w:p w:rsidR="00D80F98" w:rsidRDefault="00D80F98" w:rsidP="00D80F98">
      <w:pPr>
        <w:pStyle w:val="HTMLPreformatted"/>
      </w:pPr>
      <w:proofErr w:type="spellStart"/>
      <w:proofErr w:type="gramStart"/>
      <w:r>
        <w:t>env</w:t>
      </w:r>
      <w:proofErr w:type="spellEnd"/>
      <w:proofErr w:type="gramEnd"/>
    </w:p>
    <w:p w:rsidR="00D80F98" w:rsidRDefault="00D80F98" w:rsidP="00D80F98">
      <w:pPr>
        <w:pStyle w:val="HTMLPreformatted"/>
      </w:pPr>
      <w:proofErr w:type="spellStart"/>
      <w:r>
        <w:t>CopyEdit</w:t>
      </w:r>
      <w:proofErr w:type="spellEnd"/>
    </w:p>
    <w:p w:rsidR="00D80F98" w:rsidRDefault="00D80F98" w:rsidP="00D80F98">
      <w:pPr>
        <w:pStyle w:val="HTMLPreformatted"/>
        <w:rPr>
          <w:rStyle w:val="HTMLCode"/>
        </w:rPr>
      </w:pPr>
      <w:r>
        <w:rPr>
          <w:rStyle w:val="HTMLCode"/>
        </w:rPr>
        <w:t>OPENAI_API_KEY=</w:t>
      </w:r>
      <w:proofErr w:type="spellStart"/>
      <w:r>
        <w:rPr>
          <w:rStyle w:val="HTMLCode"/>
        </w:rPr>
        <w:t>your_openai_key</w:t>
      </w:r>
      <w:proofErr w:type="spellEnd"/>
    </w:p>
    <w:p w:rsidR="00D80F98" w:rsidRDefault="00D80F98" w:rsidP="00D80F98">
      <w:pPr>
        <w:pStyle w:val="HTMLPreformatted"/>
        <w:rPr>
          <w:rStyle w:val="HTMLCode"/>
        </w:rPr>
      </w:pPr>
      <w:r>
        <w:rPr>
          <w:rStyle w:val="HTMLCode"/>
        </w:rPr>
        <w:t>WEATHER_API_KEY=</w:t>
      </w:r>
      <w:proofErr w:type="spellStart"/>
      <w:r>
        <w:rPr>
          <w:rStyle w:val="HTMLCode"/>
        </w:rPr>
        <w:t>your_openweather_key</w:t>
      </w:r>
      <w:proofErr w:type="spellEnd"/>
    </w:p>
    <w:p w:rsidR="00D80F98" w:rsidRDefault="00D80F98" w:rsidP="00D80F98">
      <w:pPr>
        <w:pStyle w:val="Heading3"/>
      </w:pPr>
      <w:proofErr w:type="gramStart"/>
      <w:r>
        <w:t>4.Start</w:t>
      </w:r>
      <w:proofErr w:type="gramEnd"/>
      <w:r>
        <w:t xml:space="preserve"> the Server</w:t>
      </w:r>
    </w:p>
    <w:p w:rsidR="00D80F98" w:rsidRDefault="00D80F98" w:rsidP="00D80F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nodemon</w:t>
      </w:r>
      <w:proofErr w:type="spellEnd"/>
      <w:proofErr w:type="gramEnd"/>
      <w:r>
        <w:rPr>
          <w:rStyle w:val="HTMLCode"/>
        </w:rPr>
        <w:t xml:space="preserve"> server.js</w:t>
      </w:r>
    </w:p>
    <w:p w:rsidR="00D80F98" w:rsidRDefault="00D80F98" w:rsidP="00D80F98">
      <w:pPr>
        <w:spacing w:before="100" w:beforeAutospacing="1" w:after="100" w:afterAutospacing="1"/>
      </w:pPr>
      <w:r>
        <w:rPr>
          <w:rStyle w:val="Emphasis"/>
        </w:rPr>
        <w:t>Server runs at</w:t>
      </w:r>
      <w:r>
        <w:t xml:space="preserve"> </w:t>
      </w:r>
      <w:r>
        <w:rPr>
          <w:rStyle w:val="HTMLCode"/>
          <w:rFonts w:eastAsiaTheme="minorEastAsia"/>
          <w:b/>
          <w:bCs/>
        </w:rPr>
        <w:t>http://localhost:3000</w:t>
      </w:r>
      <w:r>
        <w:br/>
      </w:r>
      <w:proofErr w:type="spellStart"/>
      <w:r>
        <w:rPr>
          <w:rStyle w:val="Emphasis"/>
        </w:rPr>
        <w:t>WebSocket</w:t>
      </w:r>
      <w:proofErr w:type="spellEnd"/>
      <w:r>
        <w:rPr>
          <w:rStyle w:val="Emphasis"/>
        </w:rPr>
        <w:t xml:space="preserve"> listens at</w:t>
      </w:r>
      <w:r>
        <w:t xml:space="preserve"> </w:t>
      </w:r>
      <w:r>
        <w:rPr>
          <w:rStyle w:val="HTMLCode"/>
          <w:rFonts w:eastAsiaTheme="minorEastAsia"/>
          <w:b/>
          <w:bCs/>
        </w:rPr>
        <w:t>ws</w:t>
      </w:r>
      <w:proofErr w:type="gramStart"/>
      <w:r>
        <w:rPr>
          <w:rStyle w:val="HTMLCode"/>
          <w:rFonts w:eastAsiaTheme="minorEastAsia"/>
          <w:b/>
          <w:bCs/>
        </w:rPr>
        <w:t>:/</w:t>
      </w:r>
      <w:proofErr w:type="gramEnd"/>
      <w:r>
        <w:rPr>
          <w:rStyle w:val="HTMLCode"/>
          <w:rFonts w:eastAsiaTheme="minorEastAsia"/>
          <w:b/>
          <w:bCs/>
        </w:rPr>
        <w:t>/localhost:3000</w:t>
      </w:r>
    </w:p>
    <w:p w:rsidR="00D80F98" w:rsidRDefault="00D80F98" w:rsidP="00D80F98">
      <w:pPr>
        <w:pStyle w:val="Heading3"/>
      </w:pPr>
      <w:proofErr w:type="gramStart"/>
      <w:r>
        <w:t>5.Test</w:t>
      </w:r>
      <w:proofErr w:type="gramEnd"/>
      <w:r>
        <w:t xml:space="preserve"> the APIs</w:t>
      </w:r>
    </w:p>
    <w:p w:rsidR="00D80F98" w:rsidRDefault="00D80F98" w:rsidP="00D80F98">
      <w:pPr>
        <w:spacing w:before="100" w:beforeAutospacing="1" w:after="100" w:afterAutospacing="1"/>
      </w:pPr>
      <w:r>
        <w:rPr>
          <w:rStyle w:val="Strong"/>
        </w:rPr>
        <w:t>Use the provided Postman Collection:</w:t>
      </w:r>
    </w:p>
    <w:p w:rsidR="00D80F98" w:rsidRDefault="00D80F98" w:rsidP="00D80F9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Import </w:t>
      </w:r>
      <w:r>
        <w:rPr>
          <w:rStyle w:val="HTMLCode"/>
          <w:rFonts w:eastAsiaTheme="minorEastAsia"/>
        </w:rPr>
        <w:t>Backend-Task-</w:t>
      </w:r>
      <w:proofErr w:type="spellStart"/>
      <w:r>
        <w:rPr>
          <w:rStyle w:val="HTMLCode"/>
          <w:rFonts w:eastAsiaTheme="minorEastAsia"/>
        </w:rPr>
        <w:t>Postman.json</w:t>
      </w:r>
      <w:proofErr w:type="spellEnd"/>
    </w:p>
    <w:p w:rsidR="00D80F98" w:rsidRDefault="00D80F98" w:rsidP="00D80F9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Run these endpoints:</w:t>
      </w:r>
    </w:p>
    <w:p w:rsidR="00D80F98" w:rsidRDefault="00D80F98" w:rsidP="00D80F9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POST /orders</w:t>
      </w:r>
      <w:r>
        <w:t xml:space="preserve"> — Add a new order</w:t>
      </w:r>
    </w:p>
    <w:p w:rsidR="00D80F98" w:rsidRDefault="00D80F98" w:rsidP="00D80F9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GET /analytics</w:t>
      </w:r>
      <w:r>
        <w:t xml:space="preserve"> — Retrieve real-time analytics</w:t>
      </w:r>
    </w:p>
    <w:p w:rsidR="00D80F98" w:rsidRDefault="00D80F98" w:rsidP="00D80F9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GET /recommendations</w:t>
      </w:r>
      <w:r>
        <w:t xml:space="preserve"> — Fetch AI-powered product recommendations</w:t>
      </w:r>
      <w:r w:rsidR="00672BAD">
        <w:br/>
      </w:r>
      <w:r w:rsidR="00672BAD">
        <w:br/>
      </w:r>
      <w:r w:rsidR="00672BAD">
        <w:br/>
      </w:r>
      <w:r w:rsidR="00672BAD">
        <w:br/>
      </w:r>
      <w:r w:rsidR="00672BAD">
        <w:br/>
      </w:r>
      <w:r w:rsidR="00672BAD">
        <w:br/>
      </w:r>
      <w:r w:rsidR="00672BAD">
        <w:lastRenderedPageBreak/>
        <w:br/>
      </w:r>
    </w:p>
    <w:p w:rsidR="00D80F98" w:rsidRDefault="00D80F98" w:rsidP="00D80F98">
      <w:pPr>
        <w:pStyle w:val="Heading3"/>
      </w:pPr>
      <w:proofErr w:type="gramStart"/>
      <w:r>
        <w:t>6</w:t>
      </w:r>
      <w:r w:rsidR="00672BAD">
        <w:t>.</w:t>
      </w:r>
      <w:r>
        <w:t>Test</w:t>
      </w:r>
      <w:proofErr w:type="gramEnd"/>
      <w:r>
        <w:t xml:space="preserve"> </w:t>
      </w:r>
      <w:proofErr w:type="spellStart"/>
      <w:r>
        <w:t>WebSockets</w:t>
      </w:r>
      <w:proofErr w:type="spellEnd"/>
    </w:p>
    <w:p w:rsidR="00D80F98" w:rsidRDefault="00D80F98" w:rsidP="00D80F98">
      <w:pPr>
        <w:spacing w:before="100" w:beforeAutospacing="1" w:after="100" w:afterAutospacing="1"/>
      </w:pPr>
      <w:r>
        <w:t xml:space="preserve">Use a </w:t>
      </w:r>
      <w:proofErr w:type="spellStart"/>
      <w:r>
        <w:t>WebSocket</w:t>
      </w:r>
      <w:proofErr w:type="spellEnd"/>
      <w:r>
        <w:t xml:space="preserve"> client like:</w:t>
      </w:r>
    </w:p>
    <w:p w:rsidR="00D80F98" w:rsidRDefault="0034127F" w:rsidP="00D80F98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6" w:tgtFrame="_new" w:history="1">
        <w:proofErr w:type="spellStart"/>
        <w:r w:rsidR="00D80F98">
          <w:rPr>
            <w:rStyle w:val="Hyperlink"/>
          </w:rPr>
          <w:t>WebSocket</w:t>
        </w:r>
        <w:proofErr w:type="spellEnd"/>
        <w:r w:rsidR="00D80F98">
          <w:rPr>
            <w:rStyle w:val="Hyperlink"/>
          </w:rPr>
          <w:t xml:space="preserve"> King</w:t>
        </w:r>
      </w:hyperlink>
    </w:p>
    <w:p w:rsidR="00D80F98" w:rsidRDefault="00D80F98" w:rsidP="00D80F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Postman (if </w:t>
      </w:r>
      <w:proofErr w:type="spellStart"/>
      <w:r>
        <w:t>WebSocket</w:t>
      </w:r>
      <w:proofErr w:type="spellEnd"/>
      <w:r>
        <w:t xml:space="preserve"> support enabled)</w:t>
      </w:r>
    </w:p>
    <w:p w:rsidR="00D80F98" w:rsidRDefault="00D80F98" w:rsidP="00D80F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Or a simple </w:t>
      </w:r>
      <w:proofErr w:type="spellStart"/>
      <w:r>
        <w:t>WebSocket</w:t>
      </w:r>
      <w:proofErr w:type="spellEnd"/>
      <w:r>
        <w:t xml:space="preserve"> browser client.</w:t>
      </w:r>
    </w:p>
    <w:p w:rsidR="00D80F98" w:rsidRDefault="00D80F98" w:rsidP="00D80F98">
      <w:pPr>
        <w:spacing w:before="100" w:beforeAutospacing="1" w:after="100" w:afterAutospacing="1"/>
      </w:pPr>
      <w:r>
        <w:t>Connect to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inorEastAsia"/>
        </w:rPr>
        <w:t>ws://localhost:3000</w:t>
      </w:r>
    </w:p>
    <w:p w:rsidR="00D80F98" w:rsidRDefault="00D80F98" w:rsidP="00D80F98">
      <w:pPr>
        <w:spacing w:before="100" w:beforeAutospacing="1" w:after="100" w:afterAutospacing="1"/>
      </w:pPr>
      <w:r>
        <w:t>Then:</w:t>
      </w:r>
    </w:p>
    <w:p w:rsidR="00D80F98" w:rsidRDefault="00D80F98" w:rsidP="00D80F9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Send a new order via </w:t>
      </w:r>
      <w:r>
        <w:rPr>
          <w:rStyle w:val="HTMLCode"/>
          <w:rFonts w:eastAsiaTheme="minorEastAsia"/>
        </w:rPr>
        <w:t>POST /orders</w:t>
      </w:r>
    </w:p>
    <w:p w:rsidR="00D80F98" w:rsidRDefault="00D80F98" w:rsidP="00D80F9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You should receive a </w:t>
      </w:r>
      <w:proofErr w:type="spellStart"/>
      <w:r>
        <w:rPr>
          <w:rStyle w:val="HTMLCode"/>
          <w:rFonts w:eastAsiaTheme="minorEastAsia"/>
        </w:rPr>
        <w:t>newOrder</w:t>
      </w:r>
      <w:proofErr w:type="spellEnd"/>
      <w:r>
        <w:t xml:space="preserve"> event, followed by an </w:t>
      </w:r>
      <w:proofErr w:type="spellStart"/>
      <w:r>
        <w:rPr>
          <w:rStyle w:val="HTMLCode"/>
          <w:rFonts w:eastAsiaTheme="minorEastAsia"/>
        </w:rPr>
        <w:t>updateAnalytics</w:t>
      </w:r>
      <w:proofErr w:type="spellEnd"/>
      <w:r>
        <w:t xml:space="preserve"> event.</w:t>
      </w:r>
    </w:p>
    <w:p w:rsidR="00D80F98" w:rsidRDefault="0034127F" w:rsidP="00D80F98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D80F98" w:rsidRDefault="00D80F98" w:rsidP="00D80F98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At Least One Test Case for APIs or Real-Time Functionality</w:t>
      </w:r>
    </w:p>
    <w:p w:rsidR="00D80F98" w:rsidRDefault="00D80F98" w:rsidP="00D80F98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Test Case — New Order API + Real-Time </w:t>
      </w:r>
      <w:proofErr w:type="spellStart"/>
      <w:r>
        <w:t>WebSocket</w:t>
      </w:r>
      <w:proofErr w:type="spellEnd"/>
      <w:r>
        <w:t xml:space="preserve"> Event</w:t>
      </w:r>
    </w:p>
    <w:p w:rsidR="00D80F98" w:rsidRDefault="00D80F98" w:rsidP="00D80F98">
      <w:pPr>
        <w:spacing w:before="100" w:beforeAutospacing="1" w:after="100" w:afterAutospacing="1"/>
      </w:pPr>
      <w:r>
        <w:rPr>
          <w:rStyle w:val="Strong"/>
        </w:rPr>
        <w:t xml:space="preserve">1. Connect to </w:t>
      </w:r>
      <w:proofErr w:type="spellStart"/>
      <w:r>
        <w:rPr>
          <w:rStyle w:val="Strong"/>
        </w:rPr>
        <w:t>WebSocket</w:t>
      </w:r>
      <w:proofErr w:type="spellEnd"/>
    </w:p>
    <w:p w:rsidR="00D80F98" w:rsidRDefault="00D80F98" w:rsidP="00D80F9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Open </w:t>
      </w:r>
      <w:proofErr w:type="spellStart"/>
      <w:r>
        <w:t>WebSocket</w:t>
      </w:r>
      <w:proofErr w:type="spellEnd"/>
      <w:r>
        <w:t xml:space="preserve"> client</w:t>
      </w:r>
    </w:p>
    <w:p w:rsidR="00D80F98" w:rsidRDefault="00D80F98" w:rsidP="00D80F9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Connect to </w:t>
      </w:r>
      <w:r>
        <w:rPr>
          <w:rStyle w:val="HTMLCode"/>
          <w:rFonts w:eastAsiaTheme="minorEastAsia"/>
        </w:rPr>
        <w:t>ws://localhost:3000</w:t>
      </w:r>
    </w:p>
    <w:p w:rsidR="00D80F98" w:rsidRDefault="00D80F98" w:rsidP="00D80F98">
      <w:pPr>
        <w:spacing w:before="100" w:beforeAutospacing="1" w:after="100" w:afterAutospacing="1"/>
      </w:pPr>
      <w:r>
        <w:rPr>
          <w:rStyle w:val="Strong"/>
        </w:rPr>
        <w:t>2. Add a New Order</w:t>
      </w:r>
      <w:r>
        <w:br/>
        <w:t>Using Postman:</w:t>
      </w:r>
    </w:p>
    <w:p w:rsidR="00D80F98" w:rsidRDefault="00D80F98" w:rsidP="00D80F9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POST /orders</w:t>
      </w:r>
    </w:p>
    <w:p w:rsidR="00D80F98" w:rsidRDefault="00D80F98" w:rsidP="00D80F98">
      <w:pPr>
        <w:pStyle w:val="HTMLPreformatted"/>
      </w:pPr>
      <w:proofErr w:type="spellStart"/>
      <w:proofErr w:type="gramStart"/>
      <w:r>
        <w:t>json</w:t>
      </w:r>
      <w:proofErr w:type="spellEnd"/>
      <w:proofErr w:type="gramEnd"/>
    </w:p>
    <w:p w:rsidR="00D80F98" w:rsidRDefault="00D80F98" w:rsidP="00D80F98">
      <w:pPr>
        <w:pStyle w:val="HTMLPreformatted"/>
      </w:pPr>
      <w:proofErr w:type="spellStart"/>
      <w:r>
        <w:t>CopyEdit</w:t>
      </w:r>
      <w:proofErr w:type="spellEnd"/>
    </w:p>
    <w:p w:rsidR="00D80F98" w:rsidRDefault="00D80F98" w:rsidP="00D80F98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D80F98" w:rsidRDefault="00D80F98" w:rsidP="00D80F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product_id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"101"</w:t>
      </w:r>
      <w:r>
        <w:rPr>
          <w:rStyle w:val="hljs-punctuation"/>
        </w:rPr>
        <w:t>,</w:t>
      </w:r>
    </w:p>
    <w:p w:rsidR="00D80F98" w:rsidRDefault="00D80F98" w:rsidP="00D80F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quantity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</w:p>
    <w:p w:rsidR="00D80F98" w:rsidRDefault="00D80F98" w:rsidP="00D80F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price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25.50</w:t>
      </w:r>
      <w:r>
        <w:rPr>
          <w:rStyle w:val="hljs-punctuation"/>
        </w:rPr>
        <w:t>,</w:t>
      </w:r>
    </w:p>
    <w:p w:rsidR="00D80F98" w:rsidRDefault="00D80F98" w:rsidP="00D80F9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</w:t>
      </w:r>
      <w:proofErr w:type="gramStart"/>
      <w:r>
        <w:rPr>
          <w:rStyle w:val="hljs-attr"/>
          <w:rFonts w:eastAsiaTheme="majorEastAsia"/>
        </w:rPr>
        <w:t>date</w:t>
      </w:r>
      <w:proofErr w:type="gram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"2025-04-22T10:00:00Z"</w:t>
      </w:r>
    </w:p>
    <w:p w:rsidR="00D80F98" w:rsidRDefault="00D80F98" w:rsidP="00D80F98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D80F98" w:rsidRDefault="00D80F98" w:rsidP="00D80F98">
      <w:pPr>
        <w:spacing w:before="100" w:beforeAutospacing="1" w:after="100" w:afterAutospacing="1"/>
      </w:pPr>
      <w:r>
        <w:rPr>
          <w:rStyle w:val="Strong"/>
        </w:rPr>
        <w:t>3. Expected Results</w:t>
      </w:r>
    </w:p>
    <w:p w:rsidR="00D80F98" w:rsidRDefault="00D80F98" w:rsidP="00D80F98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WebSocket</w:t>
      </w:r>
      <w:proofErr w:type="spellEnd"/>
      <w:r>
        <w:t xml:space="preserve"> client should instantly receive:</w:t>
      </w:r>
    </w:p>
    <w:p w:rsidR="00D80F98" w:rsidRDefault="00D80F98" w:rsidP="00D80F98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lastRenderedPageBreak/>
        <w:t>newOrder</w:t>
      </w:r>
      <w:proofErr w:type="spellEnd"/>
      <w:r>
        <w:rPr>
          <w:rStyle w:val="Strong"/>
        </w:rPr>
        <w:t xml:space="preserve"> event</w:t>
      </w:r>
      <w:r>
        <w:t xml:space="preserve"> with the order details</w:t>
      </w:r>
    </w:p>
    <w:p w:rsidR="00D80F98" w:rsidRDefault="00D80F98" w:rsidP="00D80F98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  <w:b/>
          <w:bCs/>
        </w:rPr>
        <w:t>updateAnalytics</w:t>
      </w:r>
      <w:proofErr w:type="spellEnd"/>
      <w:proofErr w:type="gramEnd"/>
      <w:r>
        <w:rPr>
          <w:rStyle w:val="Strong"/>
        </w:rPr>
        <w:t xml:space="preserve"> event</w:t>
      </w:r>
      <w:r>
        <w:t xml:space="preserve"> with updated revenue and order count for the last minute.</w:t>
      </w:r>
    </w:p>
    <w:p w:rsidR="00D80F98" w:rsidRDefault="00D80F98" w:rsidP="00D80F98">
      <w:pPr>
        <w:spacing w:before="100" w:beforeAutospacing="1" w:after="100" w:afterAutospacing="1"/>
      </w:pPr>
      <w:r>
        <w:rPr>
          <w:rStyle w:val="Strong"/>
        </w:rPr>
        <w:t>4. Verify Analytics</w:t>
      </w:r>
    </w:p>
    <w:p w:rsidR="00D80F98" w:rsidRDefault="00D80F98" w:rsidP="00D80F9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Send </w:t>
      </w:r>
      <w:r>
        <w:rPr>
          <w:rStyle w:val="HTMLCode"/>
          <w:rFonts w:eastAsiaTheme="minorEastAsia"/>
        </w:rPr>
        <w:t>GET /analytics</w:t>
      </w:r>
    </w:p>
    <w:p w:rsidR="00D80F98" w:rsidRDefault="00D80F98" w:rsidP="00D80F9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Verify:</w:t>
      </w:r>
    </w:p>
    <w:p w:rsidR="00D80F98" w:rsidRDefault="00D80F98" w:rsidP="00D80F98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orderCountLastMinute</w:t>
      </w:r>
      <w:proofErr w:type="spellEnd"/>
      <w:r>
        <w:t xml:space="preserve"> increased by 1</w:t>
      </w:r>
    </w:p>
    <w:p w:rsidR="00D80F98" w:rsidRDefault="00D80F98" w:rsidP="00D80F98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revenueLastMinute</w:t>
      </w:r>
      <w:proofErr w:type="spellEnd"/>
      <w:r>
        <w:t xml:space="preserve"> increased by </w:t>
      </w:r>
      <w:r>
        <w:rPr>
          <w:rStyle w:val="HTMLCode"/>
          <w:rFonts w:eastAsiaTheme="minorEastAsia"/>
        </w:rPr>
        <w:t>(price × quantity)</w:t>
      </w:r>
    </w:p>
    <w:p w:rsidR="00D80F98" w:rsidRDefault="00D80F98" w:rsidP="00D80F98">
      <w:pPr>
        <w:spacing w:before="100" w:beforeAutospacing="1" w:after="100" w:afterAutospacing="1"/>
      </w:pPr>
      <w:r>
        <w:rPr>
          <w:rStyle w:val="Strong"/>
        </w:rPr>
        <w:t>5. (Optional) Get AI Recommendations</w:t>
      </w:r>
    </w:p>
    <w:p w:rsidR="00D80F98" w:rsidRDefault="00D80F98" w:rsidP="00D80F9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GET /recommendations</w:t>
      </w:r>
    </w:p>
    <w:p w:rsidR="00D80F98" w:rsidRDefault="00D80F98" w:rsidP="00D80F9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Validate the AI suggestions now include products relevant to the order and the current weather.</w:t>
      </w:r>
    </w:p>
    <w:p w:rsidR="00D80F98" w:rsidRDefault="00D80F98"/>
    <w:sectPr w:rsidR="00D80F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F650D2"/>
    <w:multiLevelType w:val="multilevel"/>
    <w:tmpl w:val="A49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F287A"/>
    <w:multiLevelType w:val="multilevel"/>
    <w:tmpl w:val="04D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046D3"/>
    <w:multiLevelType w:val="multilevel"/>
    <w:tmpl w:val="9AB2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8527A6"/>
    <w:multiLevelType w:val="multilevel"/>
    <w:tmpl w:val="83B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61C35"/>
    <w:multiLevelType w:val="multilevel"/>
    <w:tmpl w:val="950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C168A"/>
    <w:multiLevelType w:val="multilevel"/>
    <w:tmpl w:val="C3F2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44439"/>
    <w:multiLevelType w:val="multilevel"/>
    <w:tmpl w:val="E1B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54791"/>
    <w:multiLevelType w:val="multilevel"/>
    <w:tmpl w:val="8C1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351C2"/>
    <w:multiLevelType w:val="multilevel"/>
    <w:tmpl w:val="781C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A776A"/>
    <w:multiLevelType w:val="multilevel"/>
    <w:tmpl w:val="CA76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25C47"/>
    <w:multiLevelType w:val="multilevel"/>
    <w:tmpl w:val="A6F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7732A9"/>
    <w:multiLevelType w:val="multilevel"/>
    <w:tmpl w:val="6F0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A7CA9"/>
    <w:multiLevelType w:val="multilevel"/>
    <w:tmpl w:val="6612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C4827"/>
    <w:multiLevelType w:val="multilevel"/>
    <w:tmpl w:val="74A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22"/>
  </w:num>
  <w:num w:numId="12">
    <w:abstractNumId w:val="15"/>
  </w:num>
  <w:num w:numId="13">
    <w:abstractNumId w:val="17"/>
  </w:num>
  <w:num w:numId="14">
    <w:abstractNumId w:val="13"/>
  </w:num>
  <w:num w:numId="15">
    <w:abstractNumId w:val="19"/>
  </w:num>
  <w:num w:numId="16">
    <w:abstractNumId w:val="14"/>
  </w:num>
  <w:num w:numId="17">
    <w:abstractNumId w:val="21"/>
  </w:num>
  <w:num w:numId="18">
    <w:abstractNumId w:val="16"/>
  </w:num>
  <w:num w:numId="19">
    <w:abstractNumId w:val="20"/>
  </w:num>
  <w:num w:numId="20">
    <w:abstractNumId w:val="18"/>
  </w:num>
  <w:num w:numId="21">
    <w:abstractNumId w:val="10"/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2C50"/>
    <w:rsid w:val="0006063C"/>
    <w:rsid w:val="0015074B"/>
    <w:rsid w:val="0029639D"/>
    <w:rsid w:val="00326F90"/>
    <w:rsid w:val="0034127F"/>
    <w:rsid w:val="0058043A"/>
    <w:rsid w:val="00672BAD"/>
    <w:rsid w:val="009A6AC5"/>
    <w:rsid w:val="00AA1D8D"/>
    <w:rsid w:val="00B47730"/>
    <w:rsid w:val="00C3705D"/>
    <w:rsid w:val="00CB0664"/>
    <w:rsid w:val="00D41CC0"/>
    <w:rsid w:val="00D80F98"/>
    <w:rsid w:val="00D8453E"/>
    <w:rsid w:val="00D935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C9E6545-7B7E-468C-81A7-2FA976EF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A6A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F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0F98"/>
    <w:rPr>
      <w:color w:val="0000FF"/>
      <w:u w:val="single"/>
    </w:rPr>
  </w:style>
  <w:style w:type="character" w:customStyle="1" w:styleId="hljs-punctuation">
    <w:name w:val="hljs-punctuation"/>
    <w:basedOn w:val="DefaultParagraphFont"/>
    <w:rsid w:val="00D80F98"/>
  </w:style>
  <w:style w:type="character" w:customStyle="1" w:styleId="hljs-attr">
    <w:name w:val="hljs-attr"/>
    <w:basedOn w:val="DefaultParagraphFont"/>
    <w:rsid w:val="00D80F98"/>
  </w:style>
  <w:style w:type="character" w:customStyle="1" w:styleId="hljs-string">
    <w:name w:val="hljs-string"/>
    <w:basedOn w:val="DefaultParagraphFont"/>
    <w:rsid w:val="00D80F98"/>
  </w:style>
  <w:style w:type="character" w:customStyle="1" w:styleId="hljs-number">
    <w:name w:val="hljs-number"/>
    <w:basedOn w:val="DefaultParagraphFont"/>
    <w:rsid w:val="00D8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socketk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09A70A-4A73-4100-8609-E0A78A946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2025-04-21T22:29:00Z</dcterms:created>
  <dcterms:modified xsi:type="dcterms:W3CDTF">2025-04-21T23:20:00Z</dcterms:modified>
  <cp:category/>
</cp:coreProperties>
</file>